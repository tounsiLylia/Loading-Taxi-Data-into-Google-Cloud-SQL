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A14C3" w14:textId="77777777" w:rsidR="00F71A9A" w:rsidRDefault="00000000">
      <w:pPr>
        <w:pStyle w:val="Title"/>
      </w:pPr>
      <w:r>
        <w:t>NYC Taxi and Limousine Data Analysis Lab</w:t>
      </w:r>
    </w:p>
    <w:p w14:paraId="62EB655D" w14:textId="77777777" w:rsidR="00F71A9A" w:rsidRDefault="00000000">
      <w:pPr>
        <w:pStyle w:val="Heading1"/>
      </w:pPr>
      <w:r>
        <w:t>Overview</w:t>
      </w:r>
    </w:p>
    <w:p w14:paraId="7B9C8988" w14:textId="77777777" w:rsidR="00F71A9A" w:rsidRDefault="00000000">
      <w:r>
        <w:t>In this lab, you will learn how to import data from CSV text files into Cloud SQL and then carry out some basic data analysis using simple queries.</w:t>
      </w:r>
      <w:r>
        <w:br/>
      </w:r>
      <w:r>
        <w:br/>
        <w:t>The dataset used in this lab is collected by the NYC Taxi and Limousine Commission and includes trip records from all trips completed in Yellow and Green taxis in NYC from 2009 to present, and all trips in for-hire vehicles (FHV) from 2015 to present. Records include fields capturing pick-up and drop-off dates/times, pick-up and drop-off locations, trip distances, itemized fares, rate types, payment types, and driver-reported passenger counts.</w:t>
      </w:r>
      <w:r>
        <w:br/>
      </w:r>
      <w:r>
        <w:br/>
        <w:t>This dataset can be used to demonstrate a wide range of data science concepts and techniques and will be used in several of the labs in the Data Engineering curriculum.</w:t>
      </w:r>
    </w:p>
    <w:p w14:paraId="3F552410" w14:textId="77777777" w:rsidR="00F71A9A" w:rsidRDefault="00000000">
      <w:pPr>
        <w:pStyle w:val="Heading1"/>
      </w:pPr>
      <w:r>
        <w:t>Objectives</w:t>
      </w:r>
    </w:p>
    <w:p w14:paraId="405544D1" w14:textId="44126219" w:rsidR="00F71A9A" w:rsidRDefault="00000000" w:rsidP="00A47C45">
      <w:pPr>
        <w:pStyle w:val="ListParagraph"/>
        <w:numPr>
          <w:ilvl w:val="0"/>
          <w:numId w:val="29"/>
        </w:numPr>
      </w:pPr>
      <w:r>
        <w:t>Create Cloud SQL instance</w:t>
      </w:r>
      <w:r>
        <w:br/>
        <w:t>2. Create a Cloud SQL database</w:t>
      </w:r>
      <w:r>
        <w:br/>
        <w:t>3. Import text data into Cloud SQL</w:t>
      </w:r>
      <w:r>
        <w:br/>
        <w:t>4. Check the data for integrit</w:t>
      </w:r>
      <w:r w:rsidR="00A47C45">
        <w:t>y</w:t>
      </w:r>
    </w:p>
    <w:p w14:paraId="742ED79C" w14:textId="77777777" w:rsidR="00A47C45" w:rsidRDefault="00A47C45" w:rsidP="00A47C45">
      <w:pPr>
        <w:pStyle w:val="ListParagraph"/>
      </w:pPr>
    </w:p>
    <w:p w14:paraId="43099AB3" w14:textId="77777777" w:rsidR="001A3ADF" w:rsidRPr="001A3ADF" w:rsidRDefault="001A3ADF" w:rsidP="00A47C45">
      <w:pPr>
        <w:pStyle w:val="Heading1"/>
      </w:pPr>
      <w:r w:rsidRPr="001A3ADF">
        <w:t>Step 1: Create a New Project in Google Cloud</w:t>
      </w:r>
    </w:p>
    <w:p w14:paraId="628099FF" w14:textId="77777777" w:rsidR="001A3ADF" w:rsidRPr="001A3ADF" w:rsidRDefault="001A3ADF" w:rsidP="001A3ADF">
      <w:pPr>
        <w:numPr>
          <w:ilvl w:val="0"/>
          <w:numId w:val="10"/>
        </w:numPr>
      </w:pPr>
      <w:r w:rsidRPr="001A3ADF">
        <w:rPr>
          <w:b/>
          <w:bCs/>
        </w:rPr>
        <w:t>Log in to Google Cloud Console</w:t>
      </w:r>
      <w:r w:rsidRPr="001A3ADF">
        <w:t>:</w:t>
      </w:r>
    </w:p>
    <w:p w14:paraId="7AA0A4B9" w14:textId="77777777" w:rsidR="001A3ADF" w:rsidRPr="001A3ADF" w:rsidRDefault="001A3ADF" w:rsidP="001A3ADF">
      <w:pPr>
        <w:numPr>
          <w:ilvl w:val="1"/>
          <w:numId w:val="10"/>
        </w:numPr>
      </w:pPr>
      <w:r w:rsidRPr="001A3ADF">
        <w:t>Go to the Google Cloud Console and log in using your Google account.</w:t>
      </w:r>
    </w:p>
    <w:p w14:paraId="7FDC4C48" w14:textId="77777777" w:rsidR="001A3ADF" w:rsidRPr="001A3ADF" w:rsidRDefault="001A3ADF" w:rsidP="001A3ADF">
      <w:pPr>
        <w:numPr>
          <w:ilvl w:val="0"/>
          <w:numId w:val="10"/>
        </w:numPr>
      </w:pPr>
      <w:r w:rsidRPr="001A3ADF">
        <w:rPr>
          <w:b/>
          <w:bCs/>
        </w:rPr>
        <w:t>Create a New Project</w:t>
      </w:r>
      <w:r w:rsidRPr="001A3ADF">
        <w:t>:</w:t>
      </w:r>
    </w:p>
    <w:p w14:paraId="416768C2" w14:textId="77777777" w:rsidR="001A3ADF" w:rsidRPr="001A3ADF" w:rsidRDefault="001A3ADF" w:rsidP="001A3ADF">
      <w:pPr>
        <w:numPr>
          <w:ilvl w:val="1"/>
          <w:numId w:val="10"/>
        </w:numPr>
      </w:pPr>
      <w:r w:rsidRPr="001A3ADF">
        <w:t xml:space="preserve">In the Google Cloud Console, click the </w:t>
      </w:r>
      <w:r w:rsidRPr="001A3ADF">
        <w:rPr>
          <w:b/>
          <w:bCs/>
        </w:rPr>
        <w:t>project drop-down</w:t>
      </w:r>
      <w:r w:rsidRPr="001A3ADF">
        <w:t xml:space="preserve"> at the top of the page next to "Google Cloud Platform."</w:t>
      </w:r>
    </w:p>
    <w:p w14:paraId="372AA508" w14:textId="77777777" w:rsidR="001A3ADF" w:rsidRPr="001A3ADF" w:rsidRDefault="001A3ADF" w:rsidP="001A3ADF">
      <w:pPr>
        <w:numPr>
          <w:ilvl w:val="1"/>
          <w:numId w:val="10"/>
        </w:numPr>
      </w:pPr>
      <w:r w:rsidRPr="001A3ADF">
        <w:t xml:space="preserve">Select </w:t>
      </w:r>
      <w:r w:rsidRPr="001A3ADF">
        <w:rPr>
          <w:b/>
          <w:bCs/>
        </w:rPr>
        <w:t>New Project</w:t>
      </w:r>
      <w:r w:rsidRPr="001A3ADF">
        <w:t>.</w:t>
      </w:r>
    </w:p>
    <w:p w14:paraId="7A09F37A" w14:textId="77777777" w:rsidR="001A3ADF" w:rsidRPr="001A3ADF" w:rsidRDefault="001A3ADF" w:rsidP="001A3ADF">
      <w:pPr>
        <w:numPr>
          <w:ilvl w:val="1"/>
          <w:numId w:val="10"/>
        </w:numPr>
      </w:pPr>
      <w:r w:rsidRPr="001A3ADF">
        <w:t xml:space="preserve">Enter the </w:t>
      </w:r>
      <w:r w:rsidRPr="001A3ADF">
        <w:rPr>
          <w:b/>
          <w:bCs/>
        </w:rPr>
        <w:t>Project Name</w:t>
      </w:r>
      <w:r w:rsidRPr="001A3ADF">
        <w:t xml:space="preserve"> (e.g., "Taxi Data Analysis").</w:t>
      </w:r>
    </w:p>
    <w:p w14:paraId="6ACE8BC6" w14:textId="77777777" w:rsidR="001A3ADF" w:rsidRPr="001A3ADF" w:rsidRDefault="001A3ADF" w:rsidP="001A3ADF">
      <w:pPr>
        <w:numPr>
          <w:ilvl w:val="1"/>
          <w:numId w:val="10"/>
        </w:numPr>
      </w:pPr>
      <w:r w:rsidRPr="001A3ADF">
        <w:t xml:space="preserve">Optionally, select a </w:t>
      </w:r>
      <w:r w:rsidRPr="001A3ADF">
        <w:rPr>
          <w:b/>
          <w:bCs/>
        </w:rPr>
        <w:t>billing account</w:t>
      </w:r>
      <w:r w:rsidRPr="001A3ADF">
        <w:t xml:space="preserve"> if it's not set up yet.</w:t>
      </w:r>
    </w:p>
    <w:p w14:paraId="10D51FE5" w14:textId="77777777" w:rsidR="001A3ADF" w:rsidRPr="001A3ADF" w:rsidRDefault="001A3ADF" w:rsidP="001A3ADF">
      <w:pPr>
        <w:numPr>
          <w:ilvl w:val="1"/>
          <w:numId w:val="10"/>
        </w:numPr>
      </w:pPr>
      <w:r w:rsidRPr="001A3ADF">
        <w:t xml:space="preserve">Click </w:t>
      </w:r>
      <w:r w:rsidRPr="001A3ADF">
        <w:rPr>
          <w:b/>
          <w:bCs/>
        </w:rPr>
        <w:t>Create</w:t>
      </w:r>
      <w:r w:rsidRPr="001A3ADF">
        <w:t>.</w:t>
      </w:r>
    </w:p>
    <w:p w14:paraId="5B355C7F" w14:textId="77777777" w:rsidR="001A3ADF" w:rsidRPr="001A3ADF" w:rsidRDefault="001A3ADF" w:rsidP="001A3ADF">
      <w:pPr>
        <w:numPr>
          <w:ilvl w:val="0"/>
          <w:numId w:val="10"/>
        </w:numPr>
      </w:pPr>
      <w:proofErr w:type="gramStart"/>
      <w:r w:rsidRPr="001A3ADF">
        <w:rPr>
          <w:b/>
          <w:bCs/>
        </w:rPr>
        <w:lastRenderedPageBreak/>
        <w:t>Wait</w:t>
      </w:r>
      <w:proofErr w:type="gramEnd"/>
      <w:r w:rsidRPr="001A3ADF">
        <w:rPr>
          <w:b/>
          <w:bCs/>
        </w:rPr>
        <w:t xml:space="preserve"> for the project to be created</w:t>
      </w:r>
      <w:r w:rsidRPr="001A3ADF">
        <w:t>.</w:t>
      </w:r>
    </w:p>
    <w:p w14:paraId="292A58D8" w14:textId="77777777" w:rsidR="001A3ADF" w:rsidRPr="001A3ADF" w:rsidRDefault="001A3ADF" w:rsidP="001A3ADF">
      <w:pPr>
        <w:numPr>
          <w:ilvl w:val="1"/>
          <w:numId w:val="10"/>
        </w:numPr>
      </w:pPr>
      <w:r w:rsidRPr="001A3ADF">
        <w:t>Once created, select the new project from the drop-down to set it as the active project.</w:t>
      </w:r>
    </w:p>
    <w:p w14:paraId="589F0EBD" w14:textId="77777777" w:rsidR="001A3ADF" w:rsidRPr="001A3ADF" w:rsidRDefault="001A3ADF" w:rsidP="00A47C45">
      <w:pPr>
        <w:pStyle w:val="Heading1"/>
      </w:pPr>
      <w:r w:rsidRPr="001A3ADF">
        <w:t>Step 2: Activate Google Cloud Shell</w:t>
      </w:r>
    </w:p>
    <w:p w14:paraId="6905524F" w14:textId="77777777" w:rsidR="001A3ADF" w:rsidRPr="001A3ADF" w:rsidRDefault="001A3ADF" w:rsidP="001A3ADF">
      <w:pPr>
        <w:numPr>
          <w:ilvl w:val="0"/>
          <w:numId w:val="11"/>
        </w:numPr>
      </w:pPr>
      <w:r w:rsidRPr="001A3ADF">
        <w:rPr>
          <w:b/>
          <w:bCs/>
        </w:rPr>
        <w:t>Open Cloud Shell</w:t>
      </w:r>
      <w:r w:rsidRPr="001A3ADF">
        <w:t>:</w:t>
      </w:r>
    </w:p>
    <w:p w14:paraId="0C337EE3" w14:textId="77777777" w:rsidR="001A3ADF" w:rsidRPr="001A3ADF" w:rsidRDefault="001A3ADF" w:rsidP="001A3ADF">
      <w:pPr>
        <w:numPr>
          <w:ilvl w:val="1"/>
          <w:numId w:val="11"/>
        </w:numPr>
      </w:pPr>
      <w:r w:rsidRPr="001A3ADF">
        <w:t xml:space="preserve">In the top-right corner of the Google Cloud Console, click on the </w:t>
      </w:r>
      <w:r w:rsidRPr="001A3ADF">
        <w:rPr>
          <w:b/>
          <w:bCs/>
        </w:rPr>
        <w:t>Cloud Shell icon</w:t>
      </w:r>
      <w:r w:rsidRPr="001A3ADF">
        <w:t xml:space="preserve"> (it looks like a terminal).</w:t>
      </w:r>
    </w:p>
    <w:p w14:paraId="2E978A4E" w14:textId="77777777" w:rsidR="001A3ADF" w:rsidRPr="001A3ADF" w:rsidRDefault="001A3ADF" w:rsidP="001A3ADF">
      <w:pPr>
        <w:numPr>
          <w:ilvl w:val="1"/>
          <w:numId w:val="11"/>
        </w:numPr>
      </w:pPr>
      <w:r w:rsidRPr="001A3ADF">
        <w:t xml:space="preserve">Click </w:t>
      </w:r>
      <w:r w:rsidRPr="001A3ADF">
        <w:rPr>
          <w:b/>
          <w:bCs/>
        </w:rPr>
        <w:t>Continue</w:t>
      </w:r>
      <w:r w:rsidRPr="001A3ADF">
        <w:t xml:space="preserve"> to start the shell, which provides you with a command-line interface.</w:t>
      </w:r>
    </w:p>
    <w:p w14:paraId="3481B48D" w14:textId="77777777" w:rsidR="001A3ADF" w:rsidRDefault="001A3ADF"/>
    <w:p w14:paraId="7AD14DB6" w14:textId="452C497C" w:rsidR="00F71A9A" w:rsidRDefault="00A47C45">
      <w:pPr>
        <w:pStyle w:val="Heading1"/>
      </w:pPr>
      <w:r>
        <w:t>Step 3:</w:t>
      </w:r>
      <w:r w:rsidR="00000000">
        <w:t xml:space="preserve"> Preparing your environment</w:t>
      </w:r>
    </w:p>
    <w:p w14:paraId="18224271" w14:textId="77777777" w:rsidR="00A47C45" w:rsidRPr="00A47C45" w:rsidRDefault="00A47C45" w:rsidP="00A47C45"/>
    <w:p w14:paraId="6B08ECF8" w14:textId="77777777" w:rsidR="00A47C45" w:rsidRPr="00A47C45" w:rsidRDefault="00000000" w:rsidP="00A47C45">
      <w:pPr>
        <w:rPr>
          <w:color w:val="FFFFFF" w:themeColor="background1"/>
          <w:highlight w:val="black"/>
        </w:rPr>
      </w:pPr>
      <w:r>
        <w:t>Create environment variables that will be used later in the lab for your project ID and the storage bucket that will contain your data:</w:t>
      </w:r>
      <w:r>
        <w:br/>
      </w:r>
      <w:r>
        <w:br/>
      </w:r>
      <w:r w:rsidRPr="00A47C45">
        <w:rPr>
          <w:color w:val="FFFFFF" w:themeColor="background1"/>
          <w:highlight w:val="black"/>
        </w:rPr>
        <w:t>export PROJECT_ID=$(</w:t>
      </w:r>
      <w:proofErr w:type="spellStart"/>
      <w:r w:rsidRPr="00A47C45">
        <w:rPr>
          <w:color w:val="FFFFFF" w:themeColor="background1"/>
          <w:highlight w:val="black"/>
        </w:rPr>
        <w:t>gcloud</w:t>
      </w:r>
      <w:proofErr w:type="spellEnd"/>
      <w:r w:rsidRPr="00A47C45">
        <w:rPr>
          <w:color w:val="FFFFFF" w:themeColor="background1"/>
          <w:highlight w:val="black"/>
        </w:rPr>
        <w:t xml:space="preserve"> info --format='value(</w:t>
      </w:r>
      <w:proofErr w:type="spellStart"/>
      <w:proofErr w:type="gramStart"/>
      <w:r w:rsidRPr="00A47C45">
        <w:rPr>
          <w:color w:val="FFFFFF" w:themeColor="background1"/>
          <w:highlight w:val="black"/>
        </w:rPr>
        <w:t>config.project</w:t>
      </w:r>
      <w:proofErr w:type="spellEnd"/>
      <w:proofErr w:type="gramEnd"/>
      <w:r w:rsidRPr="00A47C45">
        <w:rPr>
          <w:color w:val="FFFFFF" w:themeColor="background1"/>
          <w:highlight w:val="black"/>
        </w:rPr>
        <w:t>)')</w:t>
      </w:r>
      <w:r w:rsidRPr="00A47C45">
        <w:rPr>
          <w:color w:val="FFFFFF" w:themeColor="background1"/>
          <w:highlight w:val="black"/>
        </w:rPr>
        <w:br/>
      </w:r>
      <w:r w:rsidR="00721A8F" w:rsidRPr="00A47C45">
        <w:rPr>
          <w:color w:val="FFFFFF" w:themeColor="background1"/>
          <w:highlight w:val="black"/>
        </w:rPr>
        <w:t xml:space="preserve">This command stores the </w:t>
      </w:r>
      <w:r w:rsidR="00721A8F" w:rsidRPr="00A47C45">
        <w:rPr>
          <w:b/>
          <w:bCs/>
          <w:color w:val="FFFFFF" w:themeColor="background1"/>
          <w:highlight w:val="black"/>
        </w:rPr>
        <w:t>Project ID</w:t>
      </w:r>
      <w:r w:rsidR="00721A8F" w:rsidRPr="00A47C45">
        <w:rPr>
          <w:color w:val="FFFFFF" w:themeColor="background1"/>
          <w:highlight w:val="black"/>
        </w:rPr>
        <w:t xml:space="preserve"> of your current Google Cloud project into the variable PROJECT_ID for later use.</w:t>
      </w:r>
    </w:p>
    <w:p w14:paraId="4A9F37FA" w14:textId="21739ADE" w:rsidR="00F71A9A" w:rsidRPr="00A47C45" w:rsidRDefault="00000000" w:rsidP="00A47C45">
      <w:pPr>
        <w:rPr>
          <w:color w:val="FFFFFF" w:themeColor="background1"/>
        </w:rPr>
      </w:pPr>
      <w:r w:rsidRPr="00A47C45">
        <w:rPr>
          <w:color w:val="FFFFFF" w:themeColor="background1"/>
          <w:highlight w:val="black"/>
        </w:rPr>
        <w:t>export BUCKET=${PROJECT_ID}-ml</w:t>
      </w:r>
    </w:p>
    <w:p w14:paraId="4D75EA5D" w14:textId="77777777" w:rsidR="00721A8F" w:rsidRDefault="00721A8F"/>
    <w:p w14:paraId="097AE30C" w14:textId="51F8826E" w:rsidR="00721A8F" w:rsidRDefault="00721A8F" w:rsidP="00721A8F">
      <w:r w:rsidRPr="00721A8F">
        <w:t>This command creates an environment variable BUCKET that stores the name of the Google Cloud Storage bucket that you'll use later in the lab.</w:t>
      </w:r>
    </w:p>
    <w:p w14:paraId="59334B35" w14:textId="44017A75" w:rsidR="00F71A9A" w:rsidRDefault="00A47C45">
      <w:pPr>
        <w:pStyle w:val="Heading1"/>
      </w:pPr>
      <w:r>
        <w:t>Step4:</w:t>
      </w:r>
      <w:r w:rsidR="00000000">
        <w:t xml:space="preserve"> Create a Cloud SQL instance</w:t>
      </w:r>
    </w:p>
    <w:p w14:paraId="7BADB155" w14:textId="77777777" w:rsidR="00A47C45" w:rsidRPr="00A47C45" w:rsidRDefault="00A47C45" w:rsidP="00A47C45"/>
    <w:p w14:paraId="46863D07" w14:textId="433DEC77" w:rsidR="00A47C45" w:rsidRDefault="00000000" w:rsidP="00A47C45">
      <w:r>
        <w:t>Enter the following commands to create a Cloud SQL instance:</w:t>
      </w:r>
      <w:r>
        <w:br/>
      </w:r>
      <w:r>
        <w:br/>
      </w:r>
      <w:r w:rsidRPr="00A47C45">
        <w:rPr>
          <w:color w:val="FFFFFF" w:themeColor="background1"/>
          <w:highlight w:val="black"/>
        </w:rPr>
        <w:t>gcloud sql instances create taxi --tier=db-n1-standard-1 --activation-policy=ALWAYS</w:t>
      </w:r>
      <w:r>
        <w:br/>
      </w:r>
    </w:p>
    <w:p w14:paraId="7BB5600A" w14:textId="77777777" w:rsidR="00A47C45" w:rsidRDefault="00A47C45" w:rsidP="00A47C45"/>
    <w:p w14:paraId="3E379636" w14:textId="77777777" w:rsidR="00A47C45" w:rsidRDefault="00A47C45" w:rsidP="00A47C45"/>
    <w:p w14:paraId="5CE815E5" w14:textId="6714860D" w:rsidR="00A47C45" w:rsidRDefault="00A47C45" w:rsidP="00A47C45">
      <w:proofErr w:type="gramStart"/>
      <w:r w:rsidRPr="00A47C45">
        <w:rPr>
          <w:highlight w:val="cyan"/>
        </w:rPr>
        <w:lastRenderedPageBreak/>
        <w:t>Output :</w:t>
      </w:r>
      <w:proofErr w:type="gramEnd"/>
    </w:p>
    <w:p w14:paraId="3965BC5C" w14:textId="7411F51F" w:rsidR="006A17E0" w:rsidRDefault="006A17E0" w:rsidP="00A47C45">
      <w:pPr>
        <w:ind w:left="720"/>
      </w:pPr>
      <w:r>
        <w:t>student_04_fa2ff1b080dc@</w:t>
      </w:r>
      <w:proofErr w:type="gramStart"/>
      <w:r>
        <w:t>cloudshell:~</w:t>
      </w:r>
      <w:proofErr w:type="gramEnd"/>
      <w:r>
        <w:t xml:space="preserve"> (qwiklabs-gcp-02-9b9a8ae56646)$ </w:t>
      </w:r>
      <w:proofErr w:type="spellStart"/>
      <w:r>
        <w:t>gcloud</w:t>
      </w:r>
      <w:proofErr w:type="spellEnd"/>
      <w:r>
        <w:t xml:space="preserve"> </w:t>
      </w:r>
      <w:proofErr w:type="spellStart"/>
      <w:r>
        <w:t>sql</w:t>
      </w:r>
      <w:proofErr w:type="spellEnd"/>
      <w:r>
        <w:t xml:space="preserve"> instances create taxi \</w:t>
      </w:r>
    </w:p>
    <w:p w14:paraId="0EF7EC1E" w14:textId="77777777" w:rsidR="006A17E0" w:rsidRDefault="006A17E0" w:rsidP="00A47C45">
      <w:pPr>
        <w:ind w:left="720"/>
      </w:pPr>
      <w:r>
        <w:t xml:space="preserve">    --tier=db-n1-standard-1 --activation-policy=ALWAYS</w:t>
      </w:r>
    </w:p>
    <w:p w14:paraId="5829F471" w14:textId="77777777" w:rsidR="006A17E0" w:rsidRDefault="006A17E0" w:rsidP="00A47C45">
      <w:pPr>
        <w:ind w:left="720"/>
      </w:pPr>
      <w:r>
        <w:t>WARNING: Starting with release 233.0.0, you will need to specify either a region or a zone to create an instance.</w:t>
      </w:r>
    </w:p>
    <w:p w14:paraId="5C938012" w14:textId="77777777" w:rsidR="006A17E0" w:rsidRDefault="006A17E0" w:rsidP="00A47C45">
      <w:pPr>
        <w:ind w:left="720"/>
      </w:pPr>
      <w:r>
        <w:t xml:space="preserve">Creating Cloud SQL instance for MYSQL_8_0...working.                                                                                                                                            </w:t>
      </w:r>
    </w:p>
    <w:p w14:paraId="21A51765" w14:textId="77777777" w:rsidR="006A17E0" w:rsidRDefault="006A17E0" w:rsidP="00A47C45">
      <w:pPr>
        <w:ind w:left="720"/>
      </w:pPr>
    </w:p>
    <w:p w14:paraId="14D74F4E" w14:textId="77777777" w:rsidR="006A17E0" w:rsidRDefault="006A17E0" w:rsidP="00A47C45">
      <w:pPr>
        <w:ind w:left="720"/>
      </w:pPr>
      <w:r>
        <w:t xml:space="preserve">Creating Cloud SQL instance for MYSQL_8_0...done.                                                                                                                                               </w:t>
      </w:r>
    </w:p>
    <w:p w14:paraId="1FD924D8" w14:textId="0E5CAFF7" w:rsidR="00F71A9A" w:rsidRDefault="00000000" w:rsidP="006A17E0">
      <w:r>
        <w:br/>
        <w:t>Set a root password:</w:t>
      </w:r>
      <w:r>
        <w:br/>
      </w:r>
      <w:r>
        <w:br/>
      </w:r>
      <w:r w:rsidRPr="00A47C45">
        <w:rPr>
          <w:color w:val="FFFFFF" w:themeColor="background1"/>
          <w:highlight w:val="black"/>
        </w:rPr>
        <w:t>gcloud sql users set-password root --host % --instance taxi --password Passw0rd</w:t>
      </w:r>
    </w:p>
    <w:p w14:paraId="55E6120D" w14:textId="482142C2" w:rsidR="006A17E0" w:rsidRDefault="00A47C45" w:rsidP="006A17E0">
      <w:r w:rsidRPr="00A47C45">
        <w:rPr>
          <w:highlight w:val="cyan"/>
        </w:rPr>
        <w:t>Output</w:t>
      </w:r>
      <w:r>
        <w:t xml:space="preserve"> </w:t>
      </w:r>
    </w:p>
    <w:p w14:paraId="61573040" w14:textId="77777777" w:rsidR="006A17E0" w:rsidRDefault="006A17E0" w:rsidP="00A47C45">
      <w:pPr>
        <w:ind w:left="720"/>
      </w:pPr>
      <w:r>
        <w:t>student_04_fa2ff1b080dc@</w:t>
      </w:r>
      <w:proofErr w:type="gramStart"/>
      <w:r>
        <w:t>cloudshell:~</w:t>
      </w:r>
      <w:proofErr w:type="gramEnd"/>
      <w:r>
        <w:t xml:space="preserve"> (qwiklabs-gcp-02-9b9a8ae56646)$ </w:t>
      </w:r>
      <w:proofErr w:type="spellStart"/>
      <w:r>
        <w:t>gcloud</w:t>
      </w:r>
      <w:proofErr w:type="spellEnd"/>
      <w:r>
        <w:t xml:space="preserve"> </w:t>
      </w:r>
      <w:proofErr w:type="spellStart"/>
      <w:r>
        <w:t>sql</w:t>
      </w:r>
      <w:proofErr w:type="spellEnd"/>
      <w:r>
        <w:t xml:space="preserve"> users set-password root --host % --instance taxi \</w:t>
      </w:r>
    </w:p>
    <w:p w14:paraId="68E2F0E6" w14:textId="77777777" w:rsidR="006A17E0" w:rsidRDefault="006A17E0" w:rsidP="00A47C45">
      <w:pPr>
        <w:ind w:left="720"/>
      </w:pPr>
      <w:r>
        <w:t xml:space="preserve"> --password Passw0rd</w:t>
      </w:r>
    </w:p>
    <w:p w14:paraId="5ECC6C0F" w14:textId="654085BD" w:rsidR="006A17E0" w:rsidRDefault="006A17E0" w:rsidP="00A47C45">
      <w:pPr>
        <w:ind w:left="720"/>
      </w:pPr>
      <w:r>
        <w:t xml:space="preserve">Updating Cloud SQL user...done.  </w:t>
      </w:r>
    </w:p>
    <w:p w14:paraId="517DAEED" w14:textId="77777777" w:rsidR="003246F5" w:rsidRPr="003246F5" w:rsidRDefault="003246F5" w:rsidP="00A47C45">
      <w:r w:rsidRPr="003246F5">
        <w:t>When prompted for the password type </w:t>
      </w:r>
      <w:r w:rsidRPr="003246F5">
        <w:rPr>
          <w:color w:val="0070C0"/>
        </w:rPr>
        <w:t>Passw0rd </w:t>
      </w:r>
      <w:r w:rsidRPr="003246F5">
        <w:t>and press enter this will update root password.</w:t>
      </w:r>
    </w:p>
    <w:p w14:paraId="5DAC919D" w14:textId="77777777" w:rsidR="003246F5" w:rsidRPr="003246F5" w:rsidRDefault="003246F5" w:rsidP="003246F5">
      <w:r w:rsidRPr="003246F5">
        <w:rPr>
          <w:b/>
          <w:bCs/>
        </w:rPr>
        <w:t>Note:</w:t>
      </w:r>
      <w:r w:rsidRPr="003246F5">
        <w:t xml:space="preserve"> The </w:t>
      </w:r>
      <w:proofErr w:type="gramStart"/>
      <w:r w:rsidRPr="003246F5">
        <w:t>inputted</w:t>
      </w:r>
      <w:proofErr w:type="gramEnd"/>
      <w:r w:rsidRPr="003246F5">
        <w:t xml:space="preserve"> password Passw0rd will be masked and not visible in the cloud terminal.</w:t>
      </w:r>
    </w:p>
    <w:p w14:paraId="405B13DE" w14:textId="77777777" w:rsidR="003246F5" w:rsidRPr="003246F5" w:rsidRDefault="003246F5" w:rsidP="00A47C45">
      <w:r w:rsidRPr="003246F5">
        <w:t>Now create an environment variable with the IP address of the Cloud Shell:</w:t>
      </w:r>
    </w:p>
    <w:p w14:paraId="011611B4" w14:textId="77777777" w:rsidR="003246F5" w:rsidRPr="003246F5" w:rsidRDefault="003246F5" w:rsidP="003246F5">
      <w:pPr>
        <w:rPr>
          <w:color w:val="FFFFFF" w:themeColor="background1"/>
          <w:highlight w:val="black"/>
        </w:rPr>
      </w:pPr>
      <w:r w:rsidRPr="003246F5">
        <w:rPr>
          <w:color w:val="FFFFFF" w:themeColor="background1"/>
          <w:highlight w:val="black"/>
        </w:rPr>
        <w:t>export ADDRESS=$(</w:t>
      </w:r>
      <w:proofErr w:type="spellStart"/>
      <w:r w:rsidRPr="003246F5">
        <w:rPr>
          <w:color w:val="FFFFFF" w:themeColor="background1"/>
          <w:highlight w:val="black"/>
        </w:rPr>
        <w:t>wget</w:t>
      </w:r>
      <w:proofErr w:type="spellEnd"/>
      <w:r w:rsidRPr="003246F5">
        <w:rPr>
          <w:color w:val="FFFFFF" w:themeColor="background1"/>
          <w:highlight w:val="black"/>
        </w:rPr>
        <w:t xml:space="preserve"> -</w:t>
      </w:r>
      <w:proofErr w:type="spellStart"/>
      <w:r w:rsidRPr="003246F5">
        <w:rPr>
          <w:color w:val="FFFFFF" w:themeColor="background1"/>
          <w:highlight w:val="black"/>
        </w:rPr>
        <w:t>qO</w:t>
      </w:r>
      <w:proofErr w:type="spellEnd"/>
      <w:r w:rsidRPr="003246F5">
        <w:rPr>
          <w:color w:val="FFFFFF" w:themeColor="background1"/>
          <w:highlight w:val="black"/>
        </w:rPr>
        <w:t xml:space="preserve"> - http://ipecho.net/plain)/32</w:t>
      </w:r>
    </w:p>
    <w:p w14:paraId="0B831B8F" w14:textId="77777777" w:rsidR="003246F5" w:rsidRPr="003246F5" w:rsidRDefault="003246F5" w:rsidP="00A47C45">
      <w:r w:rsidRPr="003246F5">
        <w:t>Whitelist the Cloud Shell instance for management access to your SQL instance:</w:t>
      </w:r>
    </w:p>
    <w:p w14:paraId="3FC5021C" w14:textId="77777777" w:rsidR="003246F5" w:rsidRPr="003246F5" w:rsidRDefault="003246F5" w:rsidP="003246F5">
      <w:pPr>
        <w:rPr>
          <w:color w:val="FFFFFF" w:themeColor="background1"/>
          <w:highlight w:val="black"/>
        </w:rPr>
      </w:pPr>
      <w:proofErr w:type="spellStart"/>
      <w:r w:rsidRPr="003246F5">
        <w:rPr>
          <w:color w:val="FFFFFF" w:themeColor="background1"/>
          <w:highlight w:val="black"/>
        </w:rPr>
        <w:t>gcloud</w:t>
      </w:r>
      <w:proofErr w:type="spellEnd"/>
      <w:r w:rsidRPr="003246F5">
        <w:rPr>
          <w:color w:val="FFFFFF" w:themeColor="background1"/>
          <w:highlight w:val="black"/>
        </w:rPr>
        <w:t xml:space="preserve"> </w:t>
      </w:r>
      <w:proofErr w:type="spellStart"/>
      <w:r w:rsidRPr="003246F5">
        <w:rPr>
          <w:color w:val="FFFFFF" w:themeColor="background1"/>
          <w:highlight w:val="black"/>
        </w:rPr>
        <w:t>sql</w:t>
      </w:r>
      <w:proofErr w:type="spellEnd"/>
      <w:r w:rsidRPr="003246F5">
        <w:rPr>
          <w:color w:val="FFFFFF" w:themeColor="background1"/>
          <w:highlight w:val="black"/>
        </w:rPr>
        <w:t xml:space="preserve"> instances patch taxi --authorized-networks $ADDRESS</w:t>
      </w:r>
    </w:p>
    <w:p w14:paraId="410C0595" w14:textId="77777777" w:rsidR="003246F5" w:rsidRPr="003246F5" w:rsidRDefault="003246F5" w:rsidP="00A47C45">
      <w:r w:rsidRPr="003246F5">
        <w:t>When prompted press </w:t>
      </w:r>
      <w:r w:rsidRPr="003246F5">
        <w:rPr>
          <w:b/>
          <w:bCs/>
        </w:rPr>
        <w:t>Y</w:t>
      </w:r>
      <w:r w:rsidRPr="003246F5">
        <w:t> to accept the change.</w:t>
      </w:r>
    </w:p>
    <w:p w14:paraId="3ECB5F0F" w14:textId="77777777" w:rsidR="003246F5" w:rsidRDefault="003246F5" w:rsidP="003246F5">
      <w:r>
        <w:t>The following message will be used for the patch API method.</w:t>
      </w:r>
    </w:p>
    <w:p w14:paraId="1A3AB458" w14:textId="77777777" w:rsidR="00417A78" w:rsidRDefault="00417A78" w:rsidP="003246F5"/>
    <w:p w14:paraId="06974D90" w14:textId="6C7C2C44" w:rsidR="00417A78" w:rsidRDefault="00417A78" w:rsidP="003246F5">
      <w:r w:rsidRPr="00417A78">
        <w:rPr>
          <w:highlight w:val="cyan"/>
        </w:rPr>
        <w:lastRenderedPageBreak/>
        <w:t>Output</w:t>
      </w:r>
    </w:p>
    <w:p w14:paraId="1B0A8AD5" w14:textId="77777777" w:rsidR="003246F5" w:rsidRDefault="003246F5" w:rsidP="00417A78">
      <w:pPr>
        <w:ind w:left="720"/>
      </w:pPr>
      <w:r>
        <w:t>{"name": "taxi", "project": "qwiklabs-gcp-02-9b9a8ae56646", "settings": {"</w:t>
      </w:r>
      <w:proofErr w:type="spellStart"/>
      <w:r>
        <w:t>ipConfiguration</w:t>
      </w:r>
      <w:proofErr w:type="spellEnd"/>
      <w:r>
        <w:t>": {"</w:t>
      </w:r>
      <w:proofErr w:type="spellStart"/>
      <w:r>
        <w:t>authorizedNetworks</w:t>
      </w:r>
      <w:proofErr w:type="spellEnd"/>
      <w:r>
        <w:t>": [{"value": "34.105.103.82/32"}]}}}</w:t>
      </w:r>
    </w:p>
    <w:p w14:paraId="7450B3D5" w14:textId="7E7CD2AF" w:rsidR="006A17E0" w:rsidRDefault="003246F5" w:rsidP="00417A78">
      <w:pPr>
        <w:ind w:left="720"/>
      </w:pPr>
      <w:r>
        <w:t>Patching Cloud SQL instance...done.</w:t>
      </w:r>
    </w:p>
    <w:p w14:paraId="2B7DFC4F" w14:textId="77777777" w:rsidR="00417A78" w:rsidRDefault="00417A78" w:rsidP="00417A78"/>
    <w:p w14:paraId="55C9006F" w14:textId="7FBDB2B6" w:rsidR="003246F5" w:rsidRPr="003246F5" w:rsidRDefault="003246F5" w:rsidP="00417A78">
      <w:r w:rsidRPr="003246F5">
        <w:t>Get the IP address of your Cloud SQL instance by running:</w:t>
      </w:r>
    </w:p>
    <w:p w14:paraId="1B228E13" w14:textId="77777777" w:rsidR="003246F5" w:rsidRPr="003246F5" w:rsidRDefault="003246F5" w:rsidP="003246F5">
      <w:pPr>
        <w:rPr>
          <w:color w:val="FFFFFF" w:themeColor="background1"/>
          <w:highlight w:val="black"/>
        </w:rPr>
      </w:pPr>
      <w:r w:rsidRPr="003246F5">
        <w:rPr>
          <w:color w:val="FFFFFF" w:themeColor="background1"/>
          <w:highlight w:val="black"/>
        </w:rPr>
        <w:t>MYSQLIP=$(</w:t>
      </w:r>
      <w:proofErr w:type="spellStart"/>
      <w:r w:rsidRPr="003246F5">
        <w:rPr>
          <w:color w:val="FFFFFF" w:themeColor="background1"/>
          <w:highlight w:val="black"/>
        </w:rPr>
        <w:t>gcloud</w:t>
      </w:r>
      <w:proofErr w:type="spellEnd"/>
      <w:r w:rsidRPr="003246F5">
        <w:rPr>
          <w:color w:val="FFFFFF" w:themeColor="background1"/>
          <w:highlight w:val="black"/>
        </w:rPr>
        <w:t xml:space="preserve"> </w:t>
      </w:r>
      <w:proofErr w:type="spellStart"/>
      <w:r w:rsidRPr="003246F5">
        <w:rPr>
          <w:color w:val="FFFFFF" w:themeColor="background1"/>
          <w:highlight w:val="black"/>
        </w:rPr>
        <w:t>sql</w:t>
      </w:r>
      <w:proofErr w:type="spellEnd"/>
      <w:r w:rsidRPr="003246F5">
        <w:rPr>
          <w:color w:val="FFFFFF" w:themeColor="background1"/>
          <w:highlight w:val="black"/>
        </w:rPr>
        <w:t xml:space="preserve"> instances </w:t>
      </w:r>
      <w:proofErr w:type="spellStart"/>
      <w:r w:rsidRPr="003246F5">
        <w:rPr>
          <w:color w:val="FFFFFF" w:themeColor="background1"/>
          <w:highlight w:val="black"/>
        </w:rPr>
        <w:t>describe</w:t>
      </w:r>
      <w:proofErr w:type="spellEnd"/>
      <w:r w:rsidRPr="003246F5">
        <w:rPr>
          <w:color w:val="FFFFFF" w:themeColor="background1"/>
          <w:highlight w:val="black"/>
        </w:rPr>
        <w:t xml:space="preserve"> \</w:t>
      </w:r>
    </w:p>
    <w:p w14:paraId="17B12A06" w14:textId="77777777" w:rsidR="003246F5" w:rsidRPr="003246F5" w:rsidRDefault="003246F5" w:rsidP="003246F5">
      <w:pPr>
        <w:rPr>
          <w:color w:val="FFFFFF" w:themeColor="background1"/>
          <w:highlight w:val="black"/>
        </w:rPr>
      </w:pPr>
      <w:r w:rsidRPr="003246F5">
        <w:rPr>
          <w:color w:val="FFFFFF" w:themeColor="background1"/>
          <w:highlight w:val="black"/>
        </w:rPr>
        <w:t>taxi --format="</w:t>
      </w:r>
      <w:proofErr w:type="gramStart"/>
      <w:r w:rsidRPr="003246F5">
        <w:rPr>
          <w:color w:val="FFFFFF" w:themeColor="background1"/>
          <w:highlight w:val="black"/>
        </w:rPr>
        <w:t>value(</w:t>
      </w:r>
      <w:proofErr w:type="spellStart"/>
      <w:proofErr w:type="gramEnd"/>
      <w:r w:rsidRPr="003246F5">
        <w:rPr>
          <w:color w:val="FFFFFF" w:themeColor="background1"/>
          <w:highlight w:val="black"/>
        </w:rPr>
        <w:t>ipAddresses.ipAddress</w:t>
      </w:r>
      <w:proofErr w:type="spellEnd"/>
      <w:r w:rsidRPr="003246F5">
        <w:rPr>
          <w:color w:val="FFFFFF" w:themeColor="background1"/>
          <w:highlight w:val="black"/>
        </w:rPr>
        <w:t>)")</w:t>
      </w:r>
    </w:p>
    <w:p w14:paraId="3AA677A1" w14:textId="77777777" w:rsidR="003246F5" w:rsidRPr="003246F5" w:rsidRDefault="003246F5" w:rsidP="00417A78">
      <w:r w:rsidRPr="003246F5">
        <w:t>Check the variable MYSQLIP:</w:t>
      </w:r>
    </w:p>
    <w:p w14:paraId="79FF6F04" w14:textId="2926E482" w:rsidR="00417A78" w:rsidRPr="003246F5" w:rsidRDefault="003246F5" w:rsidP="00417A78">
      <w:pPr>
        <w:rPr>
          <w:color w:val="FFFFFF" w:themeColor="background1"/>
          <w:highlight w:val="black"/>
        </w:rPr>
      </w:pPr>
      <w:r w:rsidRPr="003246F5">
        <w:rPr>
          <w:color w:val="FFFFFF" w:themeColor="background1"/>
          <w:highlight w:val="black"/>
        </w:rPr>
        <w:t>echo $MYSQLIP</w:t>
      </w:r>
    </w:p>
    <w:p w14:paraId="6466018D" w14:textId="6EDA76BA" w:rsidR="00417A78" w:rsidRDefault="00417A78" w:rsidP="003246F5">
      <w:proofErr w:type="gramStart"/>
      <w:r w:rsidRPr="00417A78">
        <w:rPr>
          <w:highlight w:val="cyan"/>
        </w:rPr>
        <w:t>Output :</w:t>
      </w:r>
      <w:proofErr w:type="gramEnd"/>
    </w:p>
    <w:p w14:paraId="502E1876" w14:textId="541929D0" w:rsidR="003246F5" w:rsidRDefault="003246F5" w:rsidP="00417A78">
      <w:pPr>
        <w:ind w:firstLine="360"/>
      </w:pPr>
      <w:r w:rsidRPr="003246F5">
        <w:t>34.170.118.226</w:t>
      </w:r>
    </w:p>
    <w:p w14:paraId="107E2016" w14:textId="77777777" w:rsidR="003246F5" w:rsidRDefault="003246F5" w:rsidP="003246F5"/>
    <w:p w14:paraId="31ECE35D" w14:textId="77777777" w:rsidR="003246F5" w:rsidRPr="003246F5" w:rsidRDefault="003246F5" w:rsidP="00417A78">
      <w:r w:rsidRPr="003246F5">
        <w:t>Create the taxi trips table by logging into the </w:t>
      </w:r>
      <w:proofErr w:type="spellStart"/>
      <w:r w:rsidRPr="003246F5">
        <w:t>mysql</w:t>
      </w:r>
      <w:proofErr w:type="spellEnd"/>
      <w:r w:rsidRPr="003246F5">
        <w:t> command line interface:</w:t>
      </w:r>
    </w:p>
    <w:p w14:paraId="67DB2652" w14:textId="77777777" w:rsidR="003246F5" w:rsidRPr="003246F5" w:rsidRDefault="003246F5" w:rsidP="003246F5">
      <w:pPr>
        <w:rPr>
          <w:color w:val="FFFFFF" w:themeColor="background1"/>
          <w:highlight w:val="black"/>
        </w:rPr>
      </w:pPr>
      <w:proofErr w:type="spellStart"/>
      <w:r w:rsidRPr="003246F5">
        <w:rPr>
          <w:color w:val="FFFFFF" w:themeColor="background1"/>
          <w:highlight w:val="black"/>
        </w:rPr>
        <w:t>mysql</w:t>
      </w:r>
      <w:proofErr w:type="spellEnd"/>
      <w:r w:rsidRPr="003246F5">
        <w:rPr>
          <w:color w:val="FFFFFF" w:themeColor="background1"/>
          <w:highlight w:val="black"/>
        </w:rPr>
        <w:t xml:space="preserve"> --host=$MYSQLIP --user=root \</w:t>
      </w:r>
    </w:p>
    <w:p w14:paraId="6ECD26CE" w14:textId="77777777" w:rsidR="003246F5" w:rsidRPr="003246F5" w:rsidRDefault="003246F5" w:rsidP="00417A78">
      <w:r w:rsidRPr="003246F5">
        <w:t>When prompted for a password enter Passw0rd.</w:t>
      </w:r>
    </w:p>
    <w:p w14:paraId="4F568CF8" w14:textId="77777777" w:rsidR="003246F5" w:rsidRPr="003246F5" w:rsidRDefault="003246F5" w:rsidP="00417A78">
      <w:r w:rsidRPr="003246F5">
        <w:t>Paste the following content into the command line to create the schema for the trips table:</w:t>
      </w:r>
    </w:p>
    <w:p w14:paraId="466AE1BB" w14:textId="77777777" w:rsidR="003246F5" w:rsidRPr="003246F5" w:rsidRDefault="003246F5" w:rsidP="003246F5">
      <w:pPr>
        <w:rPr>
          <w:color w:val="FFFFFF" w:themeColor="background1"/>
          <w:highlight w:val="black"/>
        </w:rPr>
      </w:pPr>
      <w:r w:rsidRPr="003246F5">
        <w:rPr>
          <w:color w:val="FFFFFF" w:themeColor="background1"/>
          <w:highlight w:val="black"/>
        </w:rPr>
        <w:t xml:space="preserve">create database if not exists </w:t>
      </w:r>
      <w:proofErr w:type="spellStart"/>
      <w:proofErr w:type="gramStart"/>
      <w:r w:rsidRPr="003246F5">
        <w:rPr>
          <w:color w:val="FFFFFF" w:themeColor="background1"/>
          <w:highlight w:val="black"/>
        </w:rPr>
        <w:t>bts</w:t>
      </w:r>
      <w:proofErr w:type="spellEnd"/>
      <w:r w:rsidRPr="003246F5">
        <w:rPr>
          <w:color w:val="FFFFFF" w:themeColor="background1"/>
          <w:highlight w:val="black"/>
        </w:rPr>
        <w:t>;</w:t>
      </w:r>
      <w:proofErr w:type="gramEnd"/>
    </w:p>
    <w:p w14:paraId="0D62A265" w14:textId="77777777" w:rsidR="003246F5" w:rsidRPr="003246F5" w:rsidRDefault="003246F5" w:rsidP="003246F5">
      <w:pPr>
        <w:rPr>
          <w:color w:val="FFFFFF" w:themeColor="background1"/>
          <w:highlight w:val="black"/>
        </w:rPr>
      </w:pPr>
      <w:r w:rsidRPr="003246F5">
        <w:rPr>
          <w:color w:val="FFFFFF" w:themeColor="background1"/>
          <w:highlight w:val="black"/>
        </w:rPr>
        <w:t xml:space="preserve">use </w:t>
      </w:r>
      <w:proofErr w:type="spellStart"/>
      <w:proofErr w:type="gramStart"/>
      <w:r w:rsidRPr="003246F5">
        <w:rPr>
          <w:color w:val="FFFFFF" w:themeColor="background1"/>
          <w:highlight w:val="black"/>
        </w:rPr>
        <w:t>bts</w:t>
      </w:r>
      <w:proofErr w:type="spellEnd"/>
      <w:r w:rsidRPr="003246F5">
        <w:rPr>
          <w:color w:val="FFFFFF" w:themeColor="background1"/>
          <w:highlight w:val="black"/>
        </w:rPr>
        <w:t>;</w:t>
      </w:r>
      <w:proofErr w:type="gramEnd"/>
    </w:p>
    <w:p w14:paraId="4A5AD822" w14:textId="77777777" w:rsidR="003246F5" w:rsidRPr="003246F5" w:rsidRDefault="003246F5" w:rsidP="003246F5">
      <w:pPr>
        <w:rPr>
          <w:color w:val="FFFFFF" w:themeColor="background1"/>
          <w:highlight w:val="black"/>
        </w:rPr>
      </w:pPr>
      <w:r w:rsidRPr="003246F5">
        <w:rPr>
          <w:color w:val="FFFFFF" w:themeColor="background1"/>
          <w:highlight w:val="black"/>
        </w:rPr>
        <w:t xml:space="preserve">drop table if exists </w:t>
      </w:r>
      <w:proofErr w:type="gramStart"/>
      <w:r w:rsidRPr="003246F5">
        <w:rPr>
          <w:color w:val="FFFFFF" w:themeColor="background1"/>
          <w:highlight w:val="black"/>
        </w:rPr>
        <w:t>trips;</w:t>
      </w:r>
      <w:proofErr w:type="gramEnd"/>
    </w:p>
    <w:p w14:paraId="37C90F06" w14:textId="4B22ED46" w:rsidR="003246F5" w:rsidRPr="003246F5" w:rsidRDefault="00417A78" w:rsidP="00417A78">
      <w:r>
        <w:t>-------</w:t>
      </w:r>
      <w:r w:rsidR="003246F5" w:rsidRPr="003246F5">
        <w:t>create table trips (</w:t>
      </w:r>
    </w:p>
    <w:p w14:paraId="37521A4B" w14:textId="77777777" w:rsidR="003246F5" w:rsidRPr="003246F5" w:rsidRDefault="003246F5" w:rsidP="003246F5">
      <w:r w:rsidRPr="003246F5">
        <w:t xml:space="preserve">  </w:t>
      </w:r>
      <w:proofErr w:type="spellStart"/>
      <w:r w:rsidRPr="003246F5">
        <w:t>vendor_id</w:t>
      </w:r>
      <w:proofErr w:type="spellEnd"/>
      <w:r w:rsidRPr="003246F5">
        <w:t xml:space="preserve"> </w:t>
      </w:r>
      <w:proofErr w:type="gramStart"/>
      <w:r w:rsidRPr="003246F5">
        <w:t>VARCHAR(</w:t>
      </w:r>
      <w:proofErr w:type="gramEnd"/>
      <w:r w:rsidRPr="003246F5">
        <w:t>16),</w:t>
      </w:r>
      <w:r w:rsidRPr="003246F5">
        <w:tab/>
      </w:r>
      <w:r w:rsidRPr="003246F5">
        <w:tab/>
      </w:r>
    </w:p>
    <w:p w14:paraId="63C7832A" w14:textId="77777777" w:rsidR="003246F5" w:rsidRPr="003246F5" w:rsidRDefault="003246F5" w:rsidP="003246F5">
      <w:r w:rsidRPr="003246F5">
        <w:t xml:space="preserve">  </w:t>
      </w:r>
      <w:proofErr w:type="spellStart"/>
      <w:r w:rsidRPr="003246F5">
        <w:t>pickup_datetime</w:t>
      </w:r>
      <w:proofErr w:type="spellEnd"/>
      <w:r w:rsidRPr="003246F5">
        <w:t xml:space="preserve"> DATETIME,</w:t>
      </w:r>
    </w:p>
    <w:p w14:paraId="77FFCCE1" w14:textId="77777777" w:rsidR="003246F5" w:rsidRPr="003246F5" w:rsidRDefault="003246F5" w:rsidP="003246F5">
      <w:r w:rsidRPr="003246F5">
        <w:t xml:space="preserve">  </w:t>
      </w:r>
      <w:proofErr w:type="spellStart"/>
      <w:r w:rsidRPr="003246F5">
        <w:t>dropoff_datetime</w:t>
      </w:r>
      <w:proofErr w:type="spellEnd"/>
      <w:r w:rsidRPr="003246F5">
        <w:t xml:space="preserve"> DATETIME,</w:t>
      </w:r>
    </w:p>
    <w:p w14:paraId="2B63BFC9" w14:textId="77777777" w:rsidR="003246F5" w:rsidRPr="003246F5" w:rsidRDefault="003246F5" w:rsidP="003246F5">
      <w:r w:rsidRPr="003246F5">
        <w:t xml:space="preserve">  </w:t>
      </w:r>
      <w:proofErr w:type="spellStart"/>
      <w:r w:rsidRPr="003246F5">
        <w:t>passenger_count</w:t>
      </w:r>
      <w:proofErr w:type="spellEnd"/>
      <w:r w:rsidRPr="003246F5">
        <w:t xml:space="preserve"> INT,</w:t>
      </w:r>
    </w:p>
    <w:p w14:paraId="2CC1592A" w14:textId="77777777" w:rsidR="003246F5" w:rsidRPr="003246F5" w:rsidRDefault="003246F5" w:rsidP="003246F5">
      <w:r w:rsidRPr="003246F5">
        <w:t xml:space="preserve">  </w:t>
      </w:r>
      <w:proofErr w:type="spellStart"/>
      <w:r w:rsidRPr="003246F5">
        <w:t>trip_distance</w:t>
      </w:r>
      <w:proofErr w:type="spellEnd"/>
      <w:r w:rsidRPr="003246F5">
        <w:t xml:space="preserve"> FLOAT,</w:t>
      </w:r>
    </w:p>
    <w:p w14:paraId="10865D41" w14:textId="77777777" w:rsidR="003246F5" w:rsidRPr="003246F5" w:rsidRDefault="003246F5" w:rsidP="003246F5">
      <w:r w:rsidRPr="003246F5">
        <w:lastRenderedPageBreak/>
        <w:t xml:space="preserve">  </w:t>
      </w:r>
      <w:proofErr w:type="spellStart"/>
      <w:r w:rsidRPr="003246F5">
        <w:t>rate_code</w:t>
      </w:r>
      <w:proofErr w:type="spellEnd"/>
      <w:r w:rsidRPr="003246F5">
        <w:t xml:space="preserve"> </w:t>
      </w:r>
      <w:proofErr w:type="gramStart"/>
      <w:r w:rsidRPr="003246F5">
        <w:t>VARCHAR(</w:t>
      </w:r>
      <w:proofErr w:type="gramEnd"/>
      <w:r w:rsidRPr="003246F5">
        <w:t>16),</w:t>
      </w:r>
    </w:p>
    <w:p w14:paraId="0DB4348C" w14:textId="77777777" w:rsidR="003246F5" w:rsidRPr="003246F5" w:rsidRDefault="003246F5" w:rsidP="003246F5">
      <w:r w:rsidRPr="003246F5">
        <w:t xml:space="preserve">  </w:t>
      </w:r>
      <w:proofErr w:type="spellStart"/>
      <w:r w:rsidRPr="003246F5">
        <w:t>store_and_fwd_flag</w:t>
      </w:r>
      <w:proofErr w:type="spellEnd"/>
      <w:r w:rsidRPr="003246F5">
        <w:t xml:space="preserve"> </w:t>
      </w:r>
      <w:proofErr w:type="gramStart"/>
      <w:r w:rsidRPr="003246F5">
        <w:t>VARCHAR(</w:t>
      </w:r>
      <w:proofErr w:type="gramEnd"/>
      <w:r w:rsidRPr="003246F5">
        <w:t>16),</w:t>
      </w:r>
    </w:p>
    <w:p w14:paraId="55509F99" w14:textId="77777777" w:rsidR="003246F5" w:rsidRPr="003246F5" w:rsidRDefault="003246F5" w:rsidP="003246F5">
      <w:r w:rsidRPr="003246F5">
        <w:t xml:space="preserve">  </w:t>
      </w:r>
      <w:proofErr w:type="spellStart"/>
      <w:r w:rsidRPr="003246F5">
        <w:t>payment_type</w:t>
      </w:r>
      <w:proofErr w:type="spellEnd"/>
      <w:r w:rsidRPr="003246F5">
        <w:t xml:space="preserve"> </w:t>
      </w:r>
      <w:proofErr w:type="gramStart"/>
      <w:r w:rsidRPr="003246F5">
        <w:t>VARCHAR(</w:t>
      </w:r>
      <w:proofErr w:type="gramEnd"/>
      <w:r w:rsidRPr="003246F5">
        <w:t>16),</w:t>
      </w:r>
    </w:p>
    <w:p w14:paraId="11078807" w14:textId="77777777" w:rsidR="003246F5" w:rsidRPr="003246F5" w:rsidRDefault="003246F5" w:rsidP="003246F5">
      <w:r w:rsidRPr="003246F5">
        <w:t xml:space="preserve">  </w:t>
      </w:r>
      <w:proofErr w:type="spellStart"/>
      <w:r w:rsidRPr="003246F5">
        <w:t>fare_amount</w:t>
      </w:r>
      <w:proofErr w:type="spellEnd"/>
      <w:r w:rsidRPr="003246F5">
        <w:t xml:space="preserve"> FLOAT,</w:t>
      </w:r>
    </w:p>
    <w:p w14:paraId="68FA270B" w14:textId="77777777" w:rsidR="003246F5" w:rsidRPr="003246F5" w:rsidRDefault="003246F5" w:rsidP="003246F5">
      <w:r w:rsidRPr="003246F5">
        <w:t xml:space="preserve">  extra FLOAT,</w:t>
      </w:r>
    </w:p>
    <w:p w14:paraId="5FB8BB2B" w14:textId="77777777" w:rsidR="003246F5" w:rsidRPr="003246F5" w:rsidRDefault="003246F5" w:rsidP="003246F5">
      <w:r w:rsidRPr="003246F5">
        <w:t xml:space="preserve">  </w:t>
      </w:r>
      <w:proofErr w:type="spellStart"/>
      <w:r w:rsidRPr="003246F5">
        <w:t>mta_tax</w:t>
      </w:r>
      <w:proofErr w:type="spellEnd"/>
      <w:r w:rsidRPr="003246F5">
        <w:t xml:space="preserve"> FLOAT,</w:t>
      </w:r>
    </w:p>
    <w:p w14:paraId="4CF14938" w14:textId="77777777" w:rsidR="003246F5" w:rsidRPr="003246F5" w:rsidRDefault="003246F5" w:rsidP="003246F5">
      <w:r w:rsidRPr="003246F5">
        <w:t xml:space="preserve">  </w:t>
      </w:r>
      <w:proofErr w:type="spellStart"/>
      <w:r w:rsidRPr="003246F5">
        <w:t>tip_amount</w:t>
      </w:r>
      <w:proofErr w:type="spellEnd"/>
      <w:r w:rsidRPr="003246F5">
        <w:t xml:space="preserve"> FLOAT,</w:t>
      </w:r>
    </w:p>
    <w:p w14:paraId="5F92D90F" w14:textId="77777777" w:rsidR="003246F5" w:rsidRPr="003246F5" w:rsidRDefault="003246F5" w:rsidP="003246F5">
      <w:r w:rsidRPr="003246F5">
        <w:t xml:space="preserve">  </w:t>
      </w:r>
      <w:proofErr w:type="spellStart"/>
      <w:r w:rsidRPr="003246F5">
        <w:t>tolls_amount</w:t>
      </w:r>
      <w:proofErr w:type="spellEnd"/>
      <w:r w:rsidRPr="003246F5">
        <w:t xml:space="preserve"> FLOAT,</w:t>
      </w:r>
    </w:p>
    <w:p w14:paraId="1F9E0DFC" w14:textId="77777777" w:rsidR="003246F5" w:rsidRPr="003246F5" w:rsidRDefault="003246F5" w:rsidP="003246F5">
      <w:r w:rsidRPr="003246F5">
        <w:t xml:space="preserve">  </w:t>
      </w:r>
      <w:proofErr w:type="spellStart"/>
      <w:r w:rsidRPr="003246F5">
        <w:t>imp_surcharge</w:t>
      </w:r>
      <w:proofErr w:type="spellEnd"/>
      <w:r w:rsidRPr="003246F5">
        <w:t xml:space="preserve"> FLOAT,</w:t>
      </w:r>
    </w:p>
    <w:p w14:paraId="0D8B47DA" w14:textId="77777777" w:rsidR="003246F5" w:rsidRPr="003246F5" w:rsidRDefault="003246F5" w:rsidP="003246F5">
      <w:r w:rsidRPr="003246F5">
        <w:t xml:space="preserve">  </w:t>
      </w:r>
      <w:proofErr w:type="spellStart"/>
      <w:r w:rsidRPr="003246F5">
        <w:t>total_amount</w:t>
      </w:r>
      <w:proofErr w:type="spellEnd"/>
      <w:r w:rsidRPr="003246F5">
        <w:t xml:space="preserve"> FLOAT,</w:t>
      </w:r>
    </w:p>
    <w:p w14:paraId="33503EBA" w14:textId="77777777" w:rsidR="003246F5" w:rsidRPr="003246F5" w:rsidRDefault="003246F5" w:rsidP="003246F5">
      <w:r w:rsidRPr="003246F5">
        <w:t xml:space="preserve">  </w:t>
      </w:r>
      <w:proofErr w:type="spellStart"/>
      <w:r w:rsidRPr="003246F5">
        <w:t>pickup_location_id</w:t>
      </w:r>
      <w:proofErr w:type="spellEnd"/>
      <w:r w:rsidRPr="003246F5">
        <w:t xml:space="preserve"> </w:t>
      </w:r>
      <w:proofErr w:type="gramStart"/>
      <w:r w:rsidRPr="003246F5">
        <w:t>VARCHAR(</w:t>
      </w:r>
      <w:proofErr w:type="gramEnd"/>
      <w:r w:rsidRPr="003246F5">
        <w:t>16),</w:t>
      </w:r>
    </w:p>
    <w:p w14:paraId="288338D1" w14:textId="77777777" w:rsidR="003246F5" w:rsidRPr="003246F5" w:rsidRDefault="003246F5" w:rsidP="003246F5">
      <w:r w:rsidRPr="003246F5">
        <w:t xml:space="preserve">  </w:t>
      </w:r>
      <w:proofErr w:type="spellStart"/>
      <w:r w:rsidRPr="003246F5">
        <w:t>dropoff_location_id</w:t>
      </w:r>
      <w:proofErr w:type="spellEnd"/>
      <w:r w:rsidRPr="003246F5">
        <w:t xml:space="preserve"> </w:t>
      </w:r>
      <w:proofErr w:type="gramStart"/>
      <w:r w:rsidRPr="003246F5">
        <w:t>VARCHAR(</w:t>
      </w:r>
      <w:proofErr w:type="gramEnd"/>
      <w:r w:rsidRPr="003246F5">
        <w:t>16)</w:t>
      </w:r>
    </w:p>
    <w:p w14:paraId="4D277C32" w14:textId="77777777" w:rsidR="003246F5" w:rsidRPr="003246F5" w:rsidRDefault="003246F5" w:rsidP="003246F5">
      <w:r w:rsidRPr="003246F5">
        <w:t>);</w:t>
      </w:r>
    </w:p>
    <w:p w14:paraId="3EB4E42F" w14:textId="119E1482" w:rsidR="003246F5" w:rsidRDefault="003246F5" w:rsidP="003246F5">
      <w:r>
        <w:t>Describe trips</w:t>
      </w:r>
    </w:p>
    <w:p w14:paraId="40AC520F" w14:textId="77777777" w:rsidR="003246F5" w:rsidRPr="00417A78" w:rsidRDefault="003246F5" w:rsidP="003246F5">
      <w:pPr>
        <w:rPr>
          <w:color w:val="FFFFFF" w:themeColor="background1"/>
        </w:rPr>
      </w:pPr>
      <w:proofErr w:type="spellStart"/>
      <w:r w:rsidRPr="00417A78">
        <w:rPr>
          <w:color w:val="FFFFFF" w:themeColor="background1"/>
          <w:highlight w:val="black"/>
        </w:rPr>
        <w:t>mysql</w:t>
      </w:r>
      <w:proofErr w:type="spellEnd"/>
      <w:r w:rsidRPr="00417A78">
        <w:rPr>
          <w:color w:val="FFFFFF" w:themeColor="background1"/>
          <w:highlight w:val="black"/>
        </w:rPr>
        <w:t xml:space="preserve">&gt; describe </w:t>
      </w:r>
      <w:proofErr w:type="gramStart"/>
      <w:r w:rsidRPr="00417A78">
        <w:rPr>
          <w:color w:val="FFFFFF" w:themeColor="background1"/>
          <w:highlight w:val="black"/>
        </w:rPr>
        <w:t>trips;</w:t>
      </w:r>
      <w:proofErr w:type="gramEnd"/>
    </w:p>
    <w:p w14:paraId="2DD4E9E2" w14:textId="77777777" w:rsidR="003246F5" w:rsidRDefault="003246F5" w:rsidP="003246F5">
      <w:r>
        <w:t>--------------</w:t>
      </w:r>
    </w:p>
    <w:p w14:paraId="5C1D542C" w14:textId="77777777" w:rsidR="003246F5" w:rsidRDefault="003246F5" w:rsidP="003246F5">
      <w:r>
        <w:t>describe trips</w:t>
      </w:r>
    </w:p>
    <w:p w14:paraId="6C330A5A" w14:textId="77777777" w:rsidR="003246F5" w:rsidRDefault="003246F5" w:rsidP="003246F5">
      <w:r>
        <w:t>--------------</w:t>
      </w:r>
    </w:p>
    <w:p w14:paraId="7D210DE3" w14:textId="77777777" w:rsidR="003246F5" w:rsidRDefault="003246F5" w:rsidP="003246F5"/>
    <w:p w14:paraId="781EAC95" w14:textId="77777777" w:rsidR="003246F5" w:rsidRDefault="003246F5" w:rsidP="003246F5">
      <w:r>
        <w:t>+---------------------+-------------+------+-----+---------+-------+</w:t>
      </w:r>
    </w:p>
    <w:p w14:paraId="4BCFB85B" w14:textId="77777777" w:rsidR="003246F5" w:rsidRDefault="003246F5" w:rsidP="003246F5">
      <w:r>
        <w:t>| Field               | Type        | Null | Key | Default | Extra |</w:t>
      </w:r>
    </w:p>
    <w:p w14:paraId="7AE04802" w14:textId="77777777" w:rsidR="003246F5" w:rsidRDefault="003246F5" w:rsidP="003246F5">
      <w:r>
        <w:t>+---------------------+-------------+------+-----+---------+-------+</w:t>
      </w:r>
    </w:p>
    <w:p w14:paraId="09376379" w14:textId="77777777" w:rsidR="003246F5" w:rsidRDefault="003246F5" w:rsidP="003246F5">
      <w:r>
        <w:t xml:space="preserve">| </w:t>
      </w:r>
      <w:proofErr w:type="spellStart"/>
      <w:r>
        <w:t>vendor_id</w:t>
      </w:r>
      <w:proofErr w:type="spellEnd"/>
      <w:r>
        <w:t xml:space="preserve">           | </w:t>
      </w:r>
      <w:proofErr w:type="gramStart"/>
      <w:r>
        <w:t>varchar(</w:t>
      </w:r>
      <w:proofErr w:type="gramEnd"/>
      <w:r>
        <w:t>16) | YES  |     | NULL    |       |</w:t>
      </w:r>
    </w:p>
    <w:p w14:paraId="2CEFDE6B" w14:textId="77777777" w:rsidR="003246F5" w:rsidRDefault="003246F5" w:rsidP="003246F5">
      <w:r>
        <w:t xml:space="preserve">| </w:t>
      </w:r>
      <w:proofErr w:type="spellStart"/>
      <w:r>
        <w:t>pickup_datetime</w:t>
      </w:r>
      <w:proofErr w:type="spellEnd"/>
      <w:r>
        <w:t xml:space="preserve">     | datetime    | </w:t>
      </w:r>
      <w:proofErr w:type="gramStart"/>
      <w:r>
        <w:t>YES  |</w:t>
      </w:r>
      <w:proofErr w:type="gramEnd"/>
      <w:r>
        <w:t xml:space="preserve">     | NULL    |       |</w:t>
      </w:r>
    </w:p>
    <w:p w14:paraId="093470F6" w14:textId="77777777" w:rsidR="003246F5" w:rsidRDefault="003246F5" w:rsidP="003246F5">
      <w:r>
        <w:t xml:space="preserve">| </w:t>
      </w:r>
      <w:proofErr w:type="spellStart"/>
      <w:r>
        <w:t>dropoff_datetime</w:t>
      </w:r>
      <w:proofErr w:type="spellEnd"/>
      <w:r>
        <w:t xml:space="preserve">    | datetime    | </w:t>
      </w:r>
      <w:proofErr w:type="gramStart"/>
      <w:r>
        <w:t>YES  |</w:t>
      </w:r>
      <w:proofErr w:type="gramEnd"/>
      <w:r>
        <w:t xml:space="preserve">     | NULL    |       |</w:t>
      </w:r>
    </w:p>
    <w:p w14:paraId="3BDE48C9" w14:textId="77777777" w:rsidR="003246F5" w:rsidRDefault="003246F5" w:rsidP="003246F5">
      <w:r>
        <w:t xml:space="preserve">| </w:t>
      </w:r>
      <w:proofErr w:type="spellStart"/>
      <w:r>
        <w:t>passenger_count</w:t>
      </w:r>
      <w:proofErr w:type="spellEnd"/>
      <w:r>
        <w:t xml:space="preserve">     | int         | </w:t>
      </w:r>
      <w:proofErr w:type="gramStart"/>
      <w:r>
        <w:t>YES  |</w:t>
      </w:r>
      <w:proofErr w:type="gramEnd"/>
      <w:r>
        <w:t xml:space="preserve">     | NULL    |       |</w:t>
      </w:r>
    </w:p>
    <w:p w14:paraId="599B226E" w14:textId="77777777" w:rsidR="003246F5" w:rsidRDefault="003246F5" w:rsidP="003246F5">
      <w:r>
        <w:lastRenderedPageBreak/>
        <w:t xml:space="preserve">| </w:t>
      </w:r>
      <w:proofErr w:type="spellStart"/>
      <w:r>
        <w:t>trip_distance</w:t>
      </w:r>
      <w:proofErr w:type="spellEnd"/>
      <w:r>
        <w:t xml:space="preserve">       | float       | </w:t>
      </w:r>
      <w:proofErr w:type="gramStart"/>
      <w:r>
        <w:t>YES  |</w:t>
      </w:r>
      <w:proofErr w:type="gramEnd"/>
      <w:r>
        <w:t xml:space="preserve">     | NULL    |       |</w:t>
      </w:r>
    </w:p>
    <w:p w14:paraId="2F84C6E1" w14:textId="77777777" w:rsidR="003246F5" w:rsidRDefault="003246F5" w:rsidP="003246F5">
      <w:r>
        <w:t xml:space="preserve">| </w:t>
      </w:r>
      <w:proofErr w:type="spellStart"/>
      <w:r>
        <w:t>rate_code</w:t>
      </w:r>
      <w:proofErr w:type="spellEnd"/>
      <w:r>
        <w:t xml:space="preserve">           | </w:t>
      </w:r>
      <w:proofErr w:type="gramStart"/>
      <w:r>
        <w:t>varchar(</w:t>
      </w:r>
      <w:proofErr w:type="gramEnd"/>
      <w:r>
        <w:t>16) | YES  |     | NULL    |       |</w:t>
      </w:r>
    </w:p>
    <w:p w14:paraId="13CE7551" w14:textId="77777777" w:rsidR="003246F5" w:rsidRDefault="003246F5" w:rsidP="003246F5">
      <w:r>
        <w:t xml:space="preserve">| </w:t>
      </w:r>
      <w:proofErr w:type="spellStart"/>
      <w:r>
        <w:t>store_and_fwd_</w:t>
      </w:r>
      <w:proofErr w:type="gramStart"/>
      <w:r>
        <w:t>flag</w:t>
      </w:r>
      <w:proofErr w:type="spellEnd"/>
      <w:r>
        <w:t xml:space="preserve">  |</w:t>
      </w:r>
      <w:proofErr w:type="gramEnd"/>
      <w:r>
        <w:t xml:space="preserve"> varchar(16) | YES  |     | NULL    |       |</w:t>
      </w:r>
    </w:p>
    <w:p w14:paraId="72775427" w14:textId="77777777" w:rsidR="003246F5" w:rsidRDefault="003246F5" w:rsidP="003246F5">
      <w:r>
        <w:t xml:space="preserve">| </w:t>
      </w:r>
      <w:proofErr w:type="spellStart"/>
      <w:r>
        <w:t>payment_type</w:t>
      </w:r>
      <w:proofErr w:type="spellEnd"/>
      <w:r>
        <w:t xml:space="preserve">        | </w:t>
      </w:r>
      <w:proofErr w:type="gramStart"/>
      <w:r>
        <w:t>varchar(</w:t>
      </w:r>
      <w:proofErr w:type="gramEnd"/>
      <w:r>
        <w:t>16) | YES  |     | NULL    |       |</w:t>
      </w:r>
    </w:p>
    <w:p w14:paraId="66E4510E" w14:textId="77777777" w:rsidR="003246F5" w:rsidRDefault="003246F5" w:rsidP="003246F5">
      <w:r>
        <w:t xml:space="preserve">| </w:t>
      </w:r>
      <w:proofErr w:type="spellStart"/>
      <w:r>
        <w:t>fare_amount</w:t>
      </w:r>
      <w:proofErr w:type="spellEnd"/>
      <w:r>
        <w:t xml:space="preserve">         | float       | </w:t>
      </w:r>
      <w:proofErr w:type="gramStart"/>
      <w:r>
        <w:t>YES  |</w:t>
      </w:r>
      <w:proofErr w:type="gramEnd"/>
      <w:r>
        <w:t xml:space="preserve">     | NULL    |       |</w:t>
      </w:r>
    </w:p>
    <w:p w14:paraId="60066DB6" w14:textId="77777777" w:rsidR="003246F5" w:rsidRDefault="003246F5" w:rsidP="003246F5">
      <w:r>
        <w:t xml:space="preserve">| extra               | float       | </w:t>
      </w:r>
      <w:proofErr w:type="gramStart"/>
      <w:r>
        <w:t>YES  |</w:t>
      </w:r>
      <w:proofErr w:type="gramEnd"/>
      <w:r>
        <w:t xml:space="preserve">     | NULL    |       |</w:t>
      </w:r>
    </w:p>
    <w:p w14:paraId="71ABC0F9" w14:textId="77777777" w:rsidR="003246F5" w:rsidRDefault="003246F5" w:rsidP="003246F5">
      <w:r>
        <w:t xml:space="preserve">| </w:t>
      </w:r>
      <w:proofErr w:type="spellStart"/>
      <w:r>
        <w:t>mta_tax</w:t>
      </w:r>
      <w:proofErr w:type="spellEnd"/>
      <w:r>
        <w:t xml:space="preserve">             | float       | </w:t>
      </w:r>
      <w:proofErr w:type="gramStart"/>
      <w:r>
        <w:t>YES  |</w:t>
      </w:r>
      <w:proofErr w:type="gramEnd"/>
      <w:r>
        <w:t xml:space="preserve">     | NULL    |       |</w:t>
      </w:r>
    </w:p>
    <w:p w14:paraId="6516F2D6" w14:textId="77777777" w:rsidR="003246F5" w:rsidRDefault="003246F5" w:rsidP="003246F5">
      <w:r>
        <w:t xml:space="preserve">| </w:t>
      </w:r>
      <w:proofErr w:type="spellStart"/>
      <w:r>
        <w:t>tip_amount</w:t>
      </w:r>
      <w:proofErr w:type="spellEnd"/>
      <w:r>
        <w:t xml:space="preserve">          | float       | </w:t>
      </w:r>
      <w:proofErr w:type="gramStart"/>
      <w:r>
        <w:t>YES  |</w:t>
      </w:r>
      <w:proofErr w:type="gramEnd"/>
      <w:r>
        <w:t xml:space="preserve">     | NULL    |       |</w:t>
      </w:r>
    </w:p>
    <w:p w14:paraId="3C6EE89D" w14:textId="77777777" w:rsidR="003246F5" w:rsidRDefault="003246F5" w:rsidP="003246F5">
      <w:r>
        <w:t xml:space="preserve">| </w:t>
      </w:r>
      <w:proofErr w:type="spellStart"/>
      <w:r>
        <w:t>tolls_amount</w:t>
      </w:r>
      <w:proofErr w:type="spellEnd"/>
      <w:r>
        <w:t xml:space="preserve">        | float       | </w:t>
      </w:r>
      <w:proofErr w:type="gramStart"/>
      <w:r>
        <w:t>YES  |</w:t>
      </w:r>
      <w:proofErr w:type="gramEnd"/>
      <w:r>
        <w:t xml:space="preserve">     | NULL    |       |</w:t>
      </w:r>
    </w:p>
    <w:p w14:paraId="05DEA5F5" w14:textId="77777777" w:rsidR="003246F5" w:rsidRDefault="003246F5" w:rsidP="003246F5">
      <w:r>
        <w:t xml:space="preserve">| </w:t>
      </w:r>
      <w:proofErr w:type="spellStart"/>
      <w:r>
        <w:t>imp_surcharge</w:t>
      </w:r>
      <w:proofErr w:type="spellEnd"/>
      <w:r>
        <w:t xml:space="preserve">       | float       | </w:t>
      </w:r>
      <w:proofErr w:type="gramStart"/>
      <w:r>
        <w:t>YES  |</w:t>
      </w:r>
      <w:proofErr w:type="gramEnd"/>
      <w:r>
        <w:t xml:space="preserve">     | NULL    |       |</w:t>
      </w:r>
    </w:p>
    <w:p w14:paraId="49915017" w14:textId="77777777" w:rsidR="003246F5" w:rsidRDefault="003246F5" w:rsidP="003246F5">
      <w:r>
        <w:t xml:space="preserve">| </w:t>
      </w:r>
      <w:proofErr w:type="spellStart"/>
      <w:r>
        <w:t>total_amount</w:t>
      </w:r>
      <w:proofErr w:type="spellEnd"/>
      <w:r>
        <w:t xml:space="preserve">        | float       | </w:t>
      </w:r>
      <w:proofErr w:type="gramStart"/>
      <w:r>
        <w:t>YES  |</w:t>
      </w:r>
      <w:proofErr w:type="gramEnd"/>
      <w:r>
        <w:t xml:space="preserve">     | NULL    |       |</w:t>
      </w:r>
    </w:p>
    <w:p w14:paraId="66BA6303" w14:textId="77777777" w:rsidR="003246F5" w:rsidRDefault="003246F5" w:rsidP="003246F5">
      <w:r>
        <w:t xml:space="preserve">| </w:t>
      </w:r>
      <w:proofErr w:type="spellStart"/>
      <w:r>
        <w:t>pickup_location_</w:t>
      </w:r>
      <w:proofErr w:type="gramStart"/>
      <w:r>
        <w:t>id</w:t>
      </w:r>
      <w:proofErr w:type="spellEnd"/>
      <w:r>
        <w:t xml:space="preserve">  |</w:t>
      </w:r>
      <w:proofErr w:type="gramEnd"/>
      <w:r>
        <w:t xml:space="preserve"> varchar(16) | YES  |     | NULL    |       |</w:t>
      </w:r>
    </w:p>
    <w:p w14:paraId="17755012" w14:textId="77777777" w:rsidR="003246F5" w:rsidRDefault="003246F5" w:rsidP="003246F5">
      <w:r>
        <w:t xml:space="preserve">| </w:t>
      </w:r>
      <w:proofErr w:type="spellStart"/>
      <w:r>
        <w:t>dropoff_location_id</w:t>
      </w:r>
      <w:proofErr w:type="spellEnd"/>
      <w:r>
        <w:t xml:space="preserve"> | </w:t>
      </w:r>
      <w:proofErr w:type="gramStart"/>
      <w:r>
        <w:t>varchar(</w:t>
      </w:r>
      <w:proofErr w:type="gramEnd"/>
      <w:r>
        <w:t>16) | YES  |     | NULL    |       |</w:t>
      </w:r>
    </w:p>
    <w:p w14:paraId="0A8D7E30" w14:textId="77777777" w:rsidR="003246F5" w:rsidRDefault="003246F5" w:rsidP="003246F5">
      <w:r>
        <w:t>+---------------------+-------------+------+-----+---------+-------+</w:t>
      </w:r>
    </w:p>
    <w:p w14:paraId="712E9B07" w14:textId="77777777" w:rsidR="003246F5" w:rsidRDefault="003246F5" w:rsidP="003246F5">
      <w:r>
        <w:t>17 rows in set (0.04 sec)</w:t>
      </w:r>
    </w:p>
    <w:p w14:paraId="345180C2" w14:textId="77777777" w:rsidR="003246F5" w:rsidRDefault="003246F5" w:rsidP="003246F5"/>
    <w:p w14:paraId="15A14081" w14:textId="77777777" w:rsidR="006A17E0" w:rsidRDefault="006A17E0" w:rsidP="006A17E0"/>
    <w:p w14:paraId="68673E38" w14:textId="6594AC0C" w:rsidR="00F71A9A" w:rsidRDefault="00417A78">
      <w:pPr>
        <w:pStyle w:val="Heading1"/>
      </w:pPr>
      <w:r>
        <w:t>Step 5:</w:t>
      </w:r>
      <w:r w:rsidR="00000000">
        <w:t xml:space="preserve"> Add data to Cloud SQL instance</w:t>
      </w:r>
    </w:p>
    <w:p w14:paraId="6BEDCFED" w14:textId="77777777" w:rsidR="003246F5" w:rsidRDefault="003246F5" w:rsidP="003246F5"/>
    <w:p w14:paraId="6FCC7770" w14:textId="2F448511" w:rsidR="003246F5" w:rsidRDefault="003246F5" w:rsidP="003246F5">
      <w:r w:rsidRPr="003246F5">
        <w:t>Now you'll copy the New York City taxi trips CSV files stored on Cloud Storage locally. To keep resource usage low, you'll only be working with a subset of the data (~20,000 rows).</w:t>
      </w:r>
    </w:p>
    <w:p w14:paraId="209C492E" w14:textId="77777777" w:rsidR="003246F5" w:rsidRPr="003246F5" w:rsidRDefault="003246F5" w:rsidP="003246F5"/>
    <w:p w14:paraId="5BCADCAF" w14:textId="77777777" w:rsidR="00F71A9A" w:rsidRDefault="00000000">
      <w:r>
        <w:t>Copy NYC taxi trips CSV files from Cloud Storage locally:</w:t>
      </w:r>
      <w:r>
        <w:br/>
      </w:r>
      <w:r>
        <w:br/>
      </w:r>
      <w:r w:rsidRPr="00417A78">
        <w:rPr>
          <w:color w:val="FFFFFF" w:themeColor="background1"/>
          <w:highlight w:val="black"/>
        </w:rPr>
        <w:t>gcloud storage cp gs://cloud-training/OCBL013/nyc_tlc_yellow_trips_2018_subset_1.csv trips.csv-1</w:t>
      </w:r>
      <w:r w:rsidRPr="00417A78">
        <w:rPr>
          <w:color w:val="FFFFFF" w:themeColor="background1"/>
          <w:highlight w:val="black"/>
        </w:rPr>
        <w:br/>
        <w:t>gcloud storage cp gs://cloud-training/OCBL013/nyc_tlc_yellow_trips_2018_subset_2.csv trips.csv-2</w:t>
      </w:r>
      <w:r>
        <w:br/>
      </w:r>
      <w:r>
        <w:lastRenderedPageBreak/>
        <w:br/>
        <w:t>Load the CSV data into the Cloud SQL instance:</w:t>
      </w:r>
    </w:p>
    <w:p w14:paraId="2277F396" w14:textId="0AD0BCF5" w:rsidR="003246F5" w:rsidRDefault="003246F5" w:rsidP="003246F5">
      <w:pPr>
        <w:rPr>
          <w:color w:val="FFFFFF" w:themeColor="background1"/>
        </w:rPr>
      </w:pPr>
      <w:proofErr w:type="spellStart"/>
      <w:r w:rsidRPr="00417A78">
        <w:rPr>
          <w:color w:val="FFFFFF" w:themeColor="background1"/>
          <w:highlight w:val="black"/>
        </w:rPr>
        <w:t>gcloud</w:t>
      </w:r>
      <w:proofErr w:type="spellEnd"/>
      <w:r w:rsidRPr="00417A78">
        <w:rPr>
          <w:color w:val="FFFFFF" w:themeColor="background1"/>
          <w:highlight w:val="black"/>
        </w:rPr>
        <w:t xml:space="preserve"> storage cp gs://cloud-training/OCBL013/nyc_tlc_yellow_trips_2018_subset_1.csv trips.csv-1</w:t>
      </w:r>
    </w:p>
    <w:p w14:paraId="57CB0421" w14:textId="66D30B51" w:rsidR="00417A78" w:rsidRPr="00417A78" w:rsidRDefault="00417A78" w:rsidP="003246F5">
      <w:r w:rsidRPr="00417A78">
        <w:rPr>
          <w:highlight w:val="cyan"/>
        </w:rPr>
        <w:t>Output</w:t>
      </w:r>
      <w:r w:rsidRPr="00417A78">
        <w:t xml:space="preserve"> </w:t>
      </w:r>
    </w:p>
    <w:p w14:paraId="6EC89483" w14:textId="77777777" w:rsidR="003246F5" w:rsidRDefault="003246F5" w:rsidP="00417A78">
      <w:pPr>
        <w:ind w:left="720"/>
      </w:pPr>
      <w:proofErr w:type="spellStart"/>
      <w:r>
        <w:t>gcloud</w:t>
      </w:r>
      <w:proofErr w:type="spellEnd"/>
      <w:r>
        <w:t xml:space="preserve"> storage cp gs://cloud-training/OCBL013/nyc_tlc_yellow_trips_2018_subset_2.csv trips.csv-2</w:t>
      </w:r>
    </w:p>
    <w:p w14:paraId="26818337" w14:textId="290C0C05" w:rsidR="00417A78" w:rsidRDefault="003246F5" w:rsidP="00417A78">
      <w:pPr>
        <w:ind w:left="720"/>
      </w:pPr>
      <w:r>
        <w:t xml:space="preserve">Copying gs://cloud-training/OCBL013/nyc_tlc_yellow_trips_2018_subset_1.csv to </w:t>
      </w:r>
      <w:hyperlink r:id="rId8" w:history="1">
        <w:r w:rsidR="00417A78" w:rsidRPr="00345C88">
          <w:rPr>
            <w:rStyle w:val="Hyperlink"/>
          </w:rPr>
          <w:t>file://trips.csv-1</w:t>
        </w:r>
      </w:hyperlink>
    </w:p>
    <w:p w14:paraId="68D42D67" w14:textId="5B6AAD26" w:rsidR="003246F5" w:rsidRDefault="003246F5" w:rsidP="00417A78">
      <w:pPr>
        <w:ind w:left="720"/>
      </w:pPr>
      <w:r>
        <w:t xml:space="preserve">  Completed files 1/1 | 850.3kiB/850.3kiB                                                                                                                                                       Average throughput: 147.6MiB/s</w:t>
      </w:r>
    </w:p>
    <w:p w14:paraId="2EDEB66A" w14:textId="77777777" w:rsidR="003246F5" w:rsidRDefault="003246F5" w:rsidP="00417A78">
      <w:pPr>
        <w:ind w:left="720"/>
      </w:pPr>
      <w:r>
        <w:t>Copying gs://cloud-training/OCBL013/nyc_tlc_yellow_trips_2018_subset_2.csv to file://trips.csv-2</w:t>
      </w:r>
    </w:p>
    <w:p w14:paraId="78BE8F22" w14:textId="634C5567" w:rsidR="003246F5" w:rsidRDefault="003246F5" w:rsidP="00417A78">
      <w:pPr>
        <w:ind w:left="720"/>
      </w:pPr>
      <w:r>
        <w:t>Completed files 1/1 | 849.8kiB/849.8kiB                                                                                                                                                       Average throughput: 157.6MiB/s</w:t>
      </w:r>
    </w:p>
    <w:p w14:paraId="4B769ACA" w14:textId="77777777" w:rsidR="003246F5" w:rsidRDefault="003246F5" w:rsidP="003246F5"/>
    <w:p w14:paraId="50DE5FC6" w14:textId="77777777" w:rsidR="003246F5" w:rsidRPr="003246F5" w:rsidRDefault="003246F5" w:rsidP="00417A78">
      <w:r w:rsidRPr="003246F5">
        <w:t>Connect to the </w:t>
      </w:r>
      <w:proofErr w:type="spellStart"/>
      <w:r w:rsidRPr="003246F5">
        <w:t>mysql</w:t>
      </w:r>
      <w:proofErr w:type="spellEnd"/>
      <w:r w:rsidRPr="003246F5">
        <w:t xml:space="preserve"> interactive console to load local </w:t>
      </w:r>
      <w:proofErr w:type="spellStart"/>
      <w:r w:rsidRPr="003246F5">
        <w:t>infile</w:t>
      </w:r>
      <w:proofErr w:type="spellEnd"/>
      <w:r w:rsidRPr="003246F5">
        <w:t xml:space="preserve"> data:</w:t>
      </w:r>
    </w:p>
    <w:p w14:paraId="7E0D186D" w14:textId="77777777" w:rsidR="003246F5" w:rsidRPr="003246F5" w:rsidRDefault="003246F5" w:rsidP="003246F5">
      <w:pPr>
        <w:rPr>
          <w:color w:val="FFFFFF" w:themeColor="background1"/>
          <w:highlight w:val="black"/>
        </w:rPr>
      </w:pPr>
      <w:proofErr w:type="spellStart"/>
      <w:r w:rsidRPr="003246F5">
        <w:rPr>
          <w:color w:val="FFFFFF" w:themeColor="background1"/>
          <w:highlight w:val="black"/>
        </w:rPr>
        <w:t>mysql</w:t>
      </w:r>
      <w:proofErr w:type="spellEnd"/>
      <w:r w:rsidRPr="003246F5">
        <w:rPr>
          <w:color w:val="FFFFFF" w:themeColor="background1"/>
          <w:highlight w:val="black"/>
        </w:rPr>
        <w:t xml:space="preserve"> --host=$MYSQLIP --user=</w:t>
      </w:r>
      <w:proofErr w:type="gramStart"/>
      <w:r w:rsidRPr="003246F5">
        <w:rPr>
          <w:color w:val="FFFFFF" w:themeColor="background1"/>
          <w:highlight w:val="black"/>
        </w:rPr>
        <w:t>root  --</w:t>
      </w:r>
      <w:proofErr w:type="gramEnd"/>
      <w:r w:rsidRPr="003246F5">
        <w:rPr>
          <w:color w:val="FFFFFF" w:themeColor="background1"/>
          <w:highlight w:val="black"/>
        </w:rPr>
        <w:t>password  --local-</w:t>
      </w:r>
      <w:proofErr w:type="spellStart"/>
      <w:r w:rsidRPr="003246F5">
        <w:rPr>
          <w:color w:val="FFFFFF" w:themeColor="background1"/>
          <w:highlight w:val="black"/>
        </w:rPr>
        <w:t>infile</w:t>
      </w:r>
      <w:proofErr w:type="spellEnd"/>
    </w:p>
    <w:p w14:paraId="22F7A9B3" w14:textId="77777777" w:rsidR="003246F5" w:rsidRPr="003246F5" w:rsidRDefault="003246F5" w:rsidP="00417A78">
      <w:r w:rsidRPr="003246F5">
        <w:t>When prompted for a password enter Passw0rd.</w:t>
      </w:r>
    </w:p>
    <w:p w14:paraId="1235F88B" w14:textId="77777777" w:rsidR="003246F5" w:rsidRPr="003246F5" w:rsidRDefault="003246F5" w:rsidP="00417A78">
      <w:r w:rsidRPr="003246F5">
        <w:t>In the </w:t>
      </w:r>
      <w:proofErr w:type="spellStart"/>
      <w:r w:rsidRPr="003246F5">
        <w:t>mysql</w:t>
      </w:r>
      <w:proofErr w:type="spellEnd"/>
      <w:r w:rsidRPr="003246F5">
        <w:t> interactive console select the database:</w:t>
      </w:r>
    </w:p>
    <w:p w14:paraId="1F23AB23" w14:textId="6F840AEF" w:rsidR="003246F5" w:rsidRPr="003246F5" w:rsidRDefault="003246F5" w:rsidP="00417A78">
      <w:pPr>
        <w:rPr>
          <w:color w:val="FFFFFF" w:themeColor="background1"/>
          <w:highlight w:val="black"/>
        </w:rPr>
      </w:pPr>
      <w:r w:rsidRPr="003246F5">
        <w:rPr>
          <w:color w:val="FFFFFF" w:themeColor="background1"/>
          <w:highlight w:val="black"/>
        </w:rPr>
        <w:t xml:space="preserve">use </w:t>
      </w:r>
      <w:proofErr w:type="spellStart"/>
      <w:proofErr w:type="gramStart"/>
      <w:r w:rsidRPr="003246F5">
        <w:rPr>
          <w:color w:val="FFFFFF" w:themeColor="background1"/>
          <w:highlight w:val="black"/>
        </w:rPr>
        <w:t>bts</w:t>
      </w:r>
      <w:proofErr w:type="spellEnd"/>
      <w:r w:rsidRPr="003246F5">
        <w:rPr>
          <w:color w:val="FFFFFF" w:themeColor="background1"/>
          <w:highlight w:val="black"/>
        </w:rPr>
        <w:t>;</w:t>
      </w:r>
      <w:proofErr w:type="gramEnd"/>
    </w:p>
    <w:p w14:paraId="7A0CDC37" w14:textId="77777777" w:rsidR="003246F5" w:rsidRPr="003246F5" w:rsidRDefault="003246F5" w:rsidP="00417A78">
      <w:r w:rsidRPr="003246F5">
        <w:t>Load the local CSV file data using local-</w:t>
      </w:r>
      <w:proofErr w:type="spellStart"/>
      <w:r w:rsidRPr="003246F5">
        <w:t>infile</w:t>
      </w:r>
      <w:proofErr w:type="spellEnd"/>
      <w:r w:rsidRPr="003246F5">
        <w:t>:</w:t>
      </w:r>
    </w:p>
    <w:p w14:paraId="51FC6C33" w14:textId="77777777" w:rsidR="00827534" w:rsidRDefault="00827534" w:rsidP="00827534">
      <w:proofErr w:type="spellStart"/>
      <w:r>
        <w:t>mysql</w:t>
      </w:r>
      <w:proofErr w:type="spellEnd"/>
      <w:r>
        <w:t xml:space="preserve">&gt; </w:t>
      </w:r>
      <w:r w:rsidRPr="00417A78">
        <w:rPr>
          <w:color w:val="FFFFFF" w:themeColor="background1"/>
          <w:highlight w:val="black"/>
        </w:rPr>
        <w:t>LOAD DATA LOCAL INFILE 'trips.csv-1' INTO TABLE trips</w:t>
      </w:r>
    </w:p>
    <w:p w14:paraId="5BCFCA40" w14:textId="77777777" w:rsidR="00827534" w:rsidRPr="00417A78" w:rsidRDefault="00827534" w:rsidP="00827534">
      <w:pPr>
        <w:rPr>
          <w:color w:val="FFFFFF" w:themeColor="background1"/>
          <w:highlight w:val="black"/>
        </w:rPr>
      </w:pPr>
      <w:r>
        <w:t xml:space="preserve">    </w:t>
      </w:r>
      <w:r w:rsidRPr="00417A78">
        <w:rPr>
          <w:color w:val="FFFFFF" w:themeColor="background1"/>
          <w:highlight w:val="black"/>
        </w:rPr>
        <w:t>-&gt; FIELDS TERMINATED BY ','</w:t>
      </w:r>
    </w:p>
    <w:p w14:paraId="4D8EDE67"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LINES TERMINATED BY '\n'</w:t>
      </w:r>
    </w:p>
    <w:p w14:paraId="7CF6F77F"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IGNORE 1 LINES</w:t>
      </w:r>
    </w:p>
    <w:p w14:paraId="39829182" w14:textId="77777777" w:rsidR="00417A78" w:rsidRDefault="00827534" w:rsidP="00827534">
      <w:r>
        <w:t xml:space="preserve">    -&gt; </w:t>
      </w:r>
    </w:p>
    <w:p w14:paraId="7DF1985D" w14:textId="77777777" w:rsidR="00417A78" w:rsidRDefault="00417A78" w:rsidP="00827534"/>
    <w:p w14:paraId="18054D33" w14:textId="77777777" w:rsidR="00417A78" w:rsidRDefault="00417A78" w:rsidP="00827534"/>
    <w:p w14:paraId="308EB902" w14:textId="248F438B" w:rsidR="00417A78" w:rsidRDefault="00417A78" w:rsidP="00827534">
      <w:r w:rsidRPr="00417A78">
        <w:rPr>
          <w:highlight w:val="cyan"/>
        </w:rPr>
        <w:lastRenderedPageBreak/>
        <w:t>Output</w:t>
      </w:r>
    </w:p>
    <w:p w14:paraId="2981BA6D" w14:textId="1E6F57F9" w:rsidR="00827534" w:rsidRDefault="00827534" w:rsidP="00827534">
      <w:r>
        <w:t>(vendor_</w:t>
      </w:r>
      <w:proofErr w:type="gramStart"/>
      <w:r>
        <w:t>id,pickup</w:t>
      </w:r>
      <w:proofErr w:type="gramEnd"/>
      <w:r>
        <w:t>_datetime,dropoff_datetime,passenger_count,trip_distance,rate_code,store_and_fwd_flag,payment_type,fare_amount,extra,mta_tax,tip_amount,tolls_amount,imp_surcharge,total_amount,pickup_location_id,dropoff_location_id);</w:t>
      </w:r>
    </w:p>
    <w:p w14:paraId="70D9A1AA" w14:textId="77777777" w:rsidR="00827534" w:rsidRDefault="00827534" w:rsidP="00827534">
      <w:r>
        <w:t>Query OK, 10018 rows affected (0.53 sec)</w:t>
      </w:r>
    </w:p>
    <w:p w14:paraId="681BEE31" w14:textId="77777777" w:rsidR="00827534" w:rsidRDefault="00827534" w:rsidP="00827534">
      <w:r>
        <w:t xml:space="preserve">Records: </w:t>
      </w:r>
      <w:proofErr w:type="gramStart"/>
      <w:r>
        <w:t>10018  Deleted</w:t>
      </w:r>
      <w:proofErr w:type="gramEnd"/>
      <w:r>
        <w:t>: 0  Skipped: 0  Warnings: 0</w:t>
      </w:r>
    </w:p>
    <w:p w14:paraId="128DBC53" w14:textId="77777777" w:rsidR="00827534" w:rsidRDefault="00827534" w:rsidP="00827534"/>
    <w:p w14:paraId="627E6C8E" w14:textId="77777777" w:rsidR="00827534" w:rsidRPr="00417A78" w:rsidRDefault="00827534" w:rsidP="00827534">
      <w:pPr>
        <w:rPr>
          <w:color w:val="FFFFFF" w:themeColor="background1"/>
          <w:highlight w:val="black"/>
        </w:rPr>
      </w:pPr>
      <w:proofErr w:type="spellStart"/>
      <w:r>
        <w:t>mysql</w:t>
      </w:r>
      <w:proofErr w:type="spellEnd"/>
      <w:r>
        <w:t xml:space="preserve">&gt; </w:t>
      </w:r>
      <w:r w:rsidRPr="00417A78">
        <w:rPr>
          <w:color w:val="FFFFFF" w:themeColor="background1"/>
          <w:highlight w:val="black"/>
        </w:rPr>
        <w:t>LOAD DATA LOCAL INFILE 'trips.csv-2' INTO TABLE trips</w:t>
      </w:r>
    </w:p>
    <w:p w14:paraId="27176A77"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FIELDS TERMINATED BY ','</w:t>
      </w:r>
    </w:p>
    <w:p w14:paraId="485C19C4"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LINES TERMINATED BY '\n'</w:t>
      </w:r>
    </w:p>
    <w:p w14:paraId="1055596F"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IGNORE 1 LINES</w:t>
      </w:r>
    </w:p>
    <w:p w14:paraId="73C402EC" w14:textId="77777777" w:rsidR="00417A78" w:rsidRDefault="00827534" w:rsidP="00827534">
      <w:r>
        <w:t xml:space="preserve">    -&gt; </w:t>
      </w:r>
    </w:p>
    <w:p w14:paraId="41B1091A" w14:textId="77777777" w:rsidR="00417A78" w:rsidRDefault="00417A78" w:rsidP="00417A78">
      <w:r w:rsidRPr="00417A78">
        <w:rPr>
          <w:highlight w:val="cyan"/>
        </w:rPr>
        <w:t>Output</w:t>
      </w:r>
    </w:p>
    <w:p w14:paraId="3554BA03" w14:textId="0A838CFA" w:rsidR="00827534" w:rsidRDefault="00827534" w:rsidP="00417A78">
      <w:pPr>
        <w:ind w:left="720"/>
      </w:pPr>
      <w:r>
        <w:t>(vendor_</w:t>
      </w:r>
      <w:proofErr w:type="gramStart"/>
      <w:r>
        <w:t>id,pickup</w:t>
      </w:r>
      <w:proofErr w:type="gramEnd"/>
      <w:r>
        <w:t>_datetime,dropoff_datetime,passenger_count,trip_distance,rate_code,store_and_fwd_flag,payment_type,fare_amount,extra,mta_tax,tip_amount,tolls_amount,imp_surcharge,total_amount,pickup_location_id,dropoff_location_id);</w:t>
      </w:r>
    </w:p>
    <w:p w14:paraId="0E70D1E5" w14:textId="77777777" w:rsidR="00827534" w:rsidRDefault="00827534" w:rsidP="00417A78">
      <w:pPr>
        <w:ind w:left="720"/>
      </w:pPr>
      <w:r>
        <w:t>Query OK, 10006 rows affected (0.31 sec)</w:t>
      </w:r>
    </w:p>
    <w:p w14:paraId="1930F8A3" w14:textId="77777777" w:rsidR="00827534" w:rsidRDefault="00827534" w:rsidP="00417A78">
      <w:pPr>
        <w:ind w:left="720"/>
      </w:pPr>
      <w:r>
        <w:t xml:space="preserve">Records: </w:t>
      </w:r>
      <w:proofErr w:type="gramStart"/>
      <w:r>
        <w:t>10006  Deleted</w:t>
      </w:r>
      <w:proofErr w:type="gramEnd"/>
      <w:r>
        <w:t>: 0  Skipped: 0  Warnings: 0</w:t>
      </w:r>
    </w:p>
    <w:p w14:paraId="6A2981D4" w14:textId="77777777" w:rsidR="00417A78" w:rsidRDefault="00417A78" w:rsidP="003246F5"/>
    <w:p w14:paraId="1BC9D5FC" w14:textId="3FB6FD8B" w:rsidR="003246F5" w:rsidRPr="003246F5" w:rsidRDefault="003246F5" w:rsidP="003246F5">
      <w:r w:rsidRPr="003246F5">
        <w:t>LOAD DATA LOCAL INFILE 'trips.csv-2' INTO TABLE trips</w:t>
      </w:r>
    </w:p>
    <w:p w14:paraId="2922D913" w14:textId="77777777" w:rsidR="003246F5" w:rsidRPr="003246F5" w:rsidRDefault="003246F5" w:rsidP="003246F5">
      <w:r w:rsidRPr="003246F5">
        <w:t>FIELDS TERMINATED BY ','</w:t>
      </w:r>
    </w:p>
    <w:p w14:paraId="38EE6E0B" w14:textId="77777777" w:rsidR="003246F5" w:rsidRPr="003246F5" w:rsidRDefault="003246F5" w:rsidP="003246F5">
      <w:r w:rsidRPr="003246F5">
        <w:t>LINES TERMINATED BY '\n'</w:t>
      </w:r>
    </w:p>
    <w:p w14:paraId="2E00620E" w14:textId="77777777" w:rsidR="003246F5" w:rsidRPr="003246F5" w:rsidRDefault="003246F5" w:rsidP="003246F5">
      <w:r w:rsidRPr="003246F5">
        <w:t>IGNORE 1 LINES</w:t>
      </w:r>
    </w:p>
    <w:p w14:paraId="5FBE868E" w14:textId="77777777" w:rsidR="003246F5" w:rsidRPr="003246F5" w:rsidRDefault="003246F5" w:rsidP="003246F5">
      <w:r w:rsidRPr="003246F5">
        <w:t>(vendor_</w:t>
      </w:r>
      <w:proofErr w:type="gramStart"/>
      <w:r w:rsidRPr="003246F5">
        <w:t>id,pickup</w:t>
      </w:r>
      <w:proofErr w:type="gramEnd"/>
      <w:r w:rsidRPr="003246F5">
        <w:t>_datetime,dropoff_datetime,passenger_count,trip_dist</w:t>
      </w:r>
    </w:p>
    <w:p w14:paraId="1444BF3D" w14:textId="77777777" w:rsidR="003246F5" w:rsidRDefault="003246F5" w:rsidP="003246F5"/>
    <w:p w14:paraId="5CCD2772" w14:textId="77777777" w:rsidR="003246F5" w:rsidRDefault="003246F5" w:rsidP="003246F5"/>
    <w:p w14:paraId="53269796" w14:textId="77777777" w:rsidR="003246F5" w:rsidRDefault="003246F5" w:rsidP="003246F5"/>
    <w:p w14:paraId="24CA0614" w14:textId="77777777" w:rsidR="003246F5" w:rsidRDefault="003246F5" w:rsidP="003246F5"/>
    <w:p w14:paraId="4BA2992A" w14:textId="77777777" w:rsidR="003246F5" w:rsidRDefault="003246F5" w:rsidP="003246F5"/>
    <w:p w14:paraId="10810676" w14:textId="172A0A8C" w:rsidR="00F71A9A" w:rsidRDefault="00417A78">
      <w:pPr>
        <w:pStyle w:val="Heading1"/>
      </w:pPr>
      <w:r>
        <w:t xml:space="preserve">Step </w:t>
      </w:r>
      <w:proofErr w:type="gramStart"/>
      <w:r>
        <w:t>6:</w:t>
      </w:r>
      <w:r w:rsidR="00000000">
        <w:t>.</w:t>
      </w:r>
      <w:proofErr w:type="gramEnd"/>
      <w:r w:rsidR="00000000">
        <w:t xml:space="preserve"> Checking for data integrity</w:t>
      </w:r>
    </w:p>
    <w:p w14:paraId="0FC2627F" w14:textId="77777777" w:rsidR="00417A78" w:rsidRDefault="00417A78" w:rsidP="00417A78"/>
    <w:p w14:paraId="563F8A19" w14:textId="336A4ABF" w:rsidR="00827534" w:rsidRPr="00827534" w:rsidRDefault="00000000" w:rsidP="00417A78">
      <w:r>
        <w:t xml:space="preserve">Check for integrity after loading the data. Ensure trip_distance and fare_amount values are </w:t>
      </w:r>
      <w:proofErr w:type="gramStart"/>
      <w:r>
        <w:t>reasonable, and</w:t>
      </w:r>
      <w:proofErr w:type="gramEnd"/>
      <w:r>
        <w:t xml:space="preserve"> check the payment types for consistency.</w:t>
      </w:r>
      <w:r>
        <w:br/>
      </w:r>
      <w:r>
        <w:br/>
      </w:r>
      <w:r w:rsidR="00827534" w:rsidRPr="00827534">
        <w:t>Query the trips table for unique pickup location regions:</w:t>
      </w:r>
    </w:p>
    <w:p w14:paraId="635FB273" w14:textId="77777777" w:rsidR="00417A78" w:rsidRPr="00827534" w:rsidRDefault="00827534" w:rsidP="00417A78">
      <w:pPr>
        <w:rPr>
          <w:color w:val="FFFFFF" w:themeColor="background1"/>
          <w:highlight w:val="black"/>
        </w:rPr>
      </w:pPr>
      <w:proofErr w:type="spellStart"/>
      <w:r>
        <w:t>mysql</w:t>
      </w:r>
      <w:proofErr w:type="spellEnd"/>
      <w:r>
        <w:t xml:space="preserve">&gt; </w:t>
      </w:r>
      <w:r w:rsidR="00417A78" w:rsidRPr="00827534">
        <w:rPr>
          <w:color w:val="FFFFFF" w:themeColor="background1"/>
          <w:highlight w:val="black"/>
        </w:rPr>
        <w:t>select distinct(</w:t>
      </w:r>
      <w:proofErr w:type="spellStart"/>
      <w:r w:rsidR="00417A78" w:rsidRPr="00827534">
        <w:rPr>
          <w:color w:val="FFFFFF" w:themeColor="background1"/>
          <w:highlight w:val="black"/>
        </w:rPr>
        <w:t>pickup_location_id</w:t>
      </w:r>
      <w:proofErr w:type="spellEnd"/>
      <w:r w:rsidR="00417A78" w:rsidRPr="00827534">
        <w:rPr>
          <w:color w:val="FFFFFF" w:themeColor="background1"/>
          <w:highlight w:val="black"/>
        </w:rPr>
        <w:t xml:space="preserve">) from </w:t>
      </w:r>
      <w:proofErr w:type="gramStart"/>
      <w:r w:rsidR="00417A78" w:rsidRPr="00827534">
        <w:rPr>
          <w:color w:val="FFFFFF" w:themeColor="background1"/>
          <w:highlight w:val="black"/>
        </w:rPr>
        <w:t>trips;</w:t>
      </w:r>
      <w:proofErr w:type="gramEnd"/>
    </w:p>
    <w:p w14:paraId="5D73391B" w14:textId="694DBFB0" w:rsidR="00827534" w:rsidRDefault="00827534" w:rsidP="00827534"/>
    <w:p w14:paraId="2862B579" w14:textId="77777777" w:rsidR="00827534" w:rsidRDefault="00827534" w:rsidP="00827534">
      <w:r>
        <w:t>+--------------------+</w:t>
      </w:r>
    </w:p>
    <w:p w14:paraId="6DD8B5AD" w14:textId="77777777" w:rsidR="00827534" w:rsidRDefault="00827534" w:rsidP="00827534">
      <w:r>
        <w:t xml:space="preserve">| </w:t>
      </w:r>
      <w:proofErr w:type="spellStart"/>
      <w:r>
        <w:t>pickup_location_id</w:t>
      </w:r>
      <w:proofErr w:type="spellEnd"/>
      <w:r>
        <w:t xml:space="preserve"> |</w:t>
      </w:r>
    </w:p>
    <w:p w14:paraId="2DBE9C12" w14:textId="77777777" w:rsidR="00827534" w:rsidRDefault="00827534" w:rsidP="00827534">
      <w:r>
        <w:t>+--------------------+</w:t>
      </w:r>
    </w:p>
    <w:p w14:paraId="04761983" w14:textId="77777777" w:rsidR="00827534" w:rsidRDefault="00827534" w:rsidP="00827534">
      <w:r>
        <w:t>| 68                 |</w:t>
      </w:r>
    </w:p>
    <w:p w14:paraId="41BD6831" w14:textId="77777777" w:rsidR="00827534" w:rsidRDefault="00827534" w:rsidP="00827534">
      <w:r>
        <w:t>| 138                |</w:t>
      </w:r>
    </w:p>
    <w:p w14:paraId="1A530315" w14:textId="77777777" w:rsidR="00827534" w:rsidRDefault="00827534" w:rsidP="00827534">
      <w:r>
        <w:t>| 261                |</w:t>
      </w:r>
    </w:p>
    <w:p w14:paraId="7DAA09F4" w14:textId="77777777" w:rsidR="00827534" w:rsidRDefault="00827534" w:rsidP="00827534">
      <w:r>
        <w:t>| 262                |</w:t>
      </w:r>
    </w:p>
    <w:p w14:paraId="7F4CC0DC" w14:textId="77777777" w:rsidR="00827534" w:rsidRDefault="00827534" w:rsidP="00827534">
      <w:r>
        <w:t>| 100                |</w:t>
      </w:r>
    </w:p>
    <w:p w14:paraId="3E8FB56D" w14:textId="77777777" w:rsidR="00827534" w:rsidRDefault="00827534" w:rsidP="00827534">
      <w:r>
        <w:t>| 7                  |</w:t>
      </w:r>
    </w:p>
    <w:p w14:paraId="2A2FFA07" w14:textId="77777777" w:rsidR="00827534" w:rsidRDefault="00827534" w:rsidP="00827534">
      <w:r>
        <w:t>| 132                |</w:t>
      </w:r>
    </w:p>
    <w:p w14:paraId="0D97B9CF" w14:textId="77777777" w:rsidR="00827534" w:rsidRDefault="00827534" w:rsidP="00827534">
      <w:r>
        <w:t>| 264                |</w:t>
      </w:r>
    </w:p>
    <w:p w14:paraId="10BFF6D2" w14:textId="77777777" w:rsidR="00827534" w:rsidRDefault="00827534" w:rsidP="00827534">
      <w:r>
        <w:t>| 170                |</w:t>
      </w:r>
    </w:p>
    <w:p w14:paraId="2F6C87BE" w14:textId="77777777" w:rsidR="00827534" w:rsidRDefault="00827534" w:rsidP="00827534">
      <w:r>
        <w:t>| 237                |</w:t>
      </w:r>
    </w:p>
    <w:p w14:paraId="71A0595D" w14:textId="77777777" w:rsidR="00827534" w:rsidRDefault="00827534" w:rsidP="00827534">
      <w:r>
        <w:t>| 87                 |</w:t>
      </w:r>
    </w:p>
    <w:p w14:paraId="2F9140B8" w14:textId="77777777" w:rsidR="00827534" w:rsidRDefault="00827534" w:rsidP="00827534">
      <w:r>
        <w:t>| 161                |</w:t>
      </w:r>
    </w:p>
    <w:p w14:paraId="726C971A" w14:textId="77777777" w:rsidR="00827534" w:rsidRDefault="00827534" w:rsidP="00827534">
      <w:r>
        <w:t>| 229                |</w:t>
      </w:r>
    </w:p>
    <w:p w14:paraId="4AEDAC7E" w14:textId="77777777" w:rsidR="00827534" w:rsidRDefault="00827534" w:rsidP="00827534">
      <w:r>
        <w:t>| 186                |</w:t>
      </w:r>
    </w:p>
    <w:p w14:paraId="1AFF34EB" w14:textId="77777777" w:rsidR="00827534" w:rsidRDefault="00827534" w:rsidP="00827534">
      <w:r>
        <w:t>| 230                |</w:t>
      </w:r>
    </w:p>
    <w:p w14:paraId="4B9DD85D" w14:textId="77777777" w:rsidR="00827534" w:rsidRDefault="00827534" w:rsidP="00827534">
      <w:r>
        <w:lastRenderedPageBreak/>
        <w:t>| 224                |</w:t>
      </w:r>
    </w:p>
    <w:p w14:paraId="01823C15" w14:textId="77777777" w:rsidR="00827534" w:rsidRDefault="00827534" w:rsidP="00827534">
      <w:r>
        <w:t>| 234                |</w:t>
      </w:r>
    </w:p>
    <w:p w14:paraId="7C47B25D" w14:textId="77777777" w:rsidR="00827534" w:rsidRDefault="00827534" w:rsidP="00827534">
      <w:r>
        <w:t>| 233                |</w:t>
      </w:r>
    </w:p>
    <w:p w14:paraId="65929797" w14:textId="77777777" w:rsidR="00827534" w:rsidRDefault="00827534" w:rsidP="00827534">
      <w:r>
        <w:t>| 125                |</w:t>
      </w:r>
    </w:p>
    <w:p w14:paraId="43CE6056" w14:textId="77777777" w:rsidR="00827534" w:rsidRDefault="00827534" w:rsidP="00827534">
      <w:r>
        <w:t>| 79                 |</w:t>
      </w:r>
    </w:p>
    <w:p w14:paraId="5F528CF8" w14:textId="77777777" w:rsidR="00827534" w:rsidRDefault="00827534" w:rsidP="00827534">
      <w:r>
        <w:t>| 162                |</w:t>
      </w:r>
    </w:p>
    <w:p w14:paraId="7CF6FC1A" w14:textId="77777777" w:rsidR="00827534" w:rsidRDefault="00827534" w:rsidP="00827534">
      <w:r>
        <w:t>| 223                |</w:t>
      </w:r>
    </w:p>
    <w:p w14:paraId="2A3274DF" w14:textId="77777777" w:rsidR="00827534" w:rsidRDefault="00827534" w:rsidP="00827534">
      <w:r>
        <w:t>| 236                |</w:t>
      </w:r>
    </w:p>
    <w:p w14:paraId="6CBA5990" w14:textId="77777777" w:rsidR="00827534" w:rsidRDefault="00827534" w:rsidP="00827534">
      <w:r>
        <w:t>| 137                |</w:t>
      </w:r>
    </w:p>
    <w:p w14:paraId="440ADF40" w14:textId="77777777" w:rsidR="00827534" w:rsidRDefault="00827534" w:rsidP="00827534">
      <w:r>
        <w:t>| 225                |</w:t>
      </w:r>
    </w:p>
    <w:p w14:paraId="7023707D" w14:textId="77777777" w:rsidR="00827534" w:rsidRDefault="00827534" w:rsidP="00827534">
      <w:r>
        <w:t>| 50                 |</w:t>
      </w:r>
    </w:p>
    <w:p w14:paraId="1A9F6E3D" w14:textId="77777777" w:rsidR="00827534" w:rsidRDefault="00827534" w:rsidP="00827534">
      <w:r>
        <w:t>| 76                 |</w:t>
      </w:r>
    </w:p>
    <w:p w14:paraId="7154D354" w14:textId="77777777" w:rsidR="00827534" w:rsidRDefault="00827534" w:rsidP="00827534">
      <w:r>
        <w:t>| 13                 |</w:t>
      </w:r>
    </w:p>
    <w:p w14:paraId="5E3C2E0E" w14:textId="77777777" w:rsidR="00827534" w:rsidRDefault="00827534" w:rsidP="00827534">
      <w:r>
        <w:t>| 65                 |</w:t>
      </w:r>
    </w:p>
    <w:p w14:paraId="45BFC8B2" w14:textId="77777777" w:rsidR="00827534" w:rsidRDefault="00827534" w:rsidP="00827534">
      <w:r>
        <w:t>| 107                |</w:t>
      </w:r>
    </w:p>
    <w:p w14:paraId="698326EF" w14:textId="77777777" w:rsidR="00827534" w:rsidRDefault="00827534" w:rsidP="00827534">
      <w:r>
        <w:t>| 231                |</w:t>
      </w:r>
    </w:p>
    <w:p w14:paraId="67798998" w14:textId="77777777" w:rsidR="00827534" w:rsidRDefault="00827534" w:rsidP="00827534">
      <w:r>
        <w:t>| 211                |</w:t>
      </w:r>
    </w:p>
    <w:p w14:paraId="3CA08634" w14:textId="77777777" w:rsidR="00827534" w:rsidRDefault="00827534" w:rsidP="00827534">
      <w:r>
        <w:t>| 48                 |</w:t>
      </w:r>
    </w:p>
    <w:p w14:paraId="754947A3" w14:textId="77777777" w:rsidR="00827534" w:rsidRDefault="00827534" w:rsidP="00827534">
      <w:r>
        <w:t>| 164                |</w:t>
      </w:r>
    </w:p>
    <w:p w14:paraId="174E34C0" w14:textId="77777777" w:rsidR="00827534" w:rsidRDefault="00827534" w:rsidP="00827534">
      <w:r>
        <w:t>| 90                 |</w:t>
      </w:r>
    </w:p>
    <w:p w14:paraId="2E4A5908" w14:textId="77777777" w:rsidR="00827534" w:rsidRDefault="00827534" w:rsidP="00827534">
      <w:r>
        <w:t>| 24                 |</w:t>
      </w:r>
    </w:p>
    <w:p w14:paraId="754652FB" w14:textId="77777777" w:rsidR="00827534" w:rsidRDefault="00827534" w:rsidP="00827534">
      <w:r>
        <w:t>| 88                 |</w:t>
      </w:r>
    </w:p>
    <w:p w14:paraId="25EA678A" w14:textId="77777777" w:rsidR="00827534" w:rsidRDefault="00827534" w:rsidP="00827534">
      <w:r>
        <w:t>| 143                |</w:t>
      </w:r>
    </w:p>
    <w:p w14:paraId="2C92D274" w14:textId="77777777" w:rsidR="00827534" w:rsidRDefault="00827534" w:rsidP="00827534">
      <w:r>
        <w:t>| 246                |</w:t>
      </w:r>
    </w:p>
    <w:p w14:paraId="17A08442" w14:textId="77777777" w:rsidR="00827534" w:rsidRDefault="00827534" w:rsidP="00827534">
      <w:r>
        <w:t>| 142                |</w:t>
      </w:r>
    </w:p>
    <w:p w14:paraId="03FEA2D5" w14:textId="77777777" w:rsidR="00827534" w:rsidRDefault="00827534" w:rsidP="00827534">
      <w:r>
        <w:t>| 215                |</w:t>
      </w:r>
    </w:p>
    <w:p w14:paraId="5AB98A76" w14:textId="77777777" w:rsidR="00827534" w:rsidRDefault="00827534" w:rsidP="00827534">
      <w:r>
        <w:lastRenderedPageBreak/>
        <w:t>| 265                |</w:t>
      </w:r>
    </w:p>
    <w:p w14:paraId="1B01BCD7" w14:textId="77777777" w:rsidR="00827534" w:rsidRDefault="00827534" w:rsidP="00827534">
      <w:r>
        <w:t>| 238                |</w:t>
      </w:r>
    </w:p>
    <w:p w14:paraId="2CB65421" w14:textId="77777777" w:rsidR="00827534" w:rsidRDefault="00827534" w:rsidP="00827534">
      <w:r>
        <w:t>| 43                 |</w:t>
      </w:r>
    </w:p>
    <w:p w14:paraId="69C64F86" w14:textId="77777777" w:rsidR="00827534" w:rsidRDefault="00827534" w:rsidP="00827534">
      <w:r>
        <w:t>| 239                |</w:t>
      </w:r>
    </w:p>
    <w:p w14:paraId="77E5CA34" w14:textId="77777777" w:rsidR="00827534" w:rsidRDefault="00827534" w:rsidP="00827534">
      <w:r>
        <w:t>| 141                |</w:t>
      </w:r>
    </w:p>
    <w:p w14:paraId="458B16C4" w14:textId="77777777" w:rsidR="00827534" w:rsidRDefault="00827534" w:rsidP="00827534">
      <w:r>
        <w:t>| 148                |</w:t>
      </w:r>
    </w:p>
    <w:p w14:paraId="03F52A02" w14:textId="77777777" w:rsidR="00827534" w:rsidRDefault="00827534" w:rsidP="00827534">
      <w:r>
        <w:t>| 166                |</w:t>
      </w:r>
    </w:p>
    <w:p w14:paraId="6F59492B" w14:textId="77777777" w:rsidR="00827534" w:rsidRDefault="00827534" w:rsidP="00827534">
      <w:r>
        <w:t>| 163                |</w:t>
      </w:r>
    </w:p>
    <w:p w14:paraId="4F58EA89" w14:textId="77777777" w:rsidR="00827534" w:rsidRDefault="00827534" w:rsidP="00827534">
      <w:r>
        <w:t>| 249                |</w:t>
      </w:r>
    </w:p>
    <w:p w14:paraId="212A639C" w14:textId="77777777" w:rsidR="00827534" w:rsidRDefault="00827534" w:rsidP="00827534">
      <w:r>
        <w:t>| 74                 |</w:t>
      </w:r>
    </w:p>
    <w:p w14:paraId="723C2957" w14:textId="77777777" w:rsidR="00827534" w:rsidRDefault="00827534" w:rsidP="00827534">
      <w:r>
        <w:t>| 158                |</w:t>
      </w:r>
    </w:p>
    <w:p w14:paraId="090AEE5D" w14:textId="77777777" w:rsidR="00827534" w:rsidRDefault="00827534" w:rsidP="00827534">
      <w:r>
        <w:t>| 263                |</w:t>
      </w:r>
    </w:p>
    <w:p w14:paraId="03670DBA" w14:textId="77777777" w:rsidR="00827534" w:rsidRDefault="00827534" w:rsidP="00827534">
      <w:r>
        <w:t>| 144                |</w:t>
      </w:r>
    </w:p>
    <w:p w14:paraId="238644EE" w14:textId="77777777" w:rsidR="00827534" w:rsidRDefault="00827534" w:rsidP="00827534">
      <w:r>
        <w:t>| 42                 |</w:t>
      </w:r>
    </w:p>
    <w:p w14:paraId="710F2651" w14:textId="77777777" w:rsidR="00827534" w:rsidRDefault="00827534" w:rsidP="00827534">
      <w:r>
        <w:t>| 151                |</w:t>
      </w:r>
    </w:p>
    <w:p w14:paraId="6D3DD2AE" w14:textId="77777777" w:rsidR="00827534" w:rsidRDefault="00827534" w:rsidP="00827534">
      <w:r>
        <w:t>| 114                |</w:t>
      </w:r>
    </w:p>
    <w:p w14:paraId="77C854B8" w14:textId="77777777" w:rsidR="00827534" w:rsidRDefault="00827534" w:rsidP="00827534">
      <w:r>
        <w:t>| 70                 |</w:t>
      </w:r>
    </w:p>
    <w:p w14:paraId="5B670C41" w14:textId="77777777" w:rsidR="00827534" w:rsidRDefault="00827534" w:rsidP="00827534">
      <w:r>
        <w:t>| 75                 |</w:t>
      </w:r>
    </w:p>
    <w:p w14:paraId="1B4E0BBB" w14:textId="77777777" w:rsidR="00827534" w:rsidRDefault="00827534" w:rsidP="00827534">
      <w:r>
        <w:t>| 33                 |</w:t>
      </w:r>
    </w:p>
    <w:p w14:paraId="1C24D0EA" w14:textId="77777777" w:rsidR="00827534" w:rsidRDefault="00827534" w:rsidP="00827534">
      <w:r>
        <w:t>| 145                |</w:t>
      </w:r>
    </w:p>
    <w:p w14:paraId="4B6F5B87" w14:textId="77777777" w:rsidR="00827534" w:rsidRDefault="00827534" w:rsidP="00827534">
      <w:r>
        <w:t>| 140                |</w:t>
      </w:r>
    </w:p>
    <w:p w14:paraId="0A171E91" w14:textId="77777777" w:rsidR="00827534" w:rsidRDefault="00827534" w:rsidP="00827534">
      <w:r>
        <w:t>| 232                |</w:t>
      </w:r>
    </w:p>
    <w:p w14:paraId="33FC4FF5" w14:textId="77777777" w:rsidR="00827534" w:rsidRDefault="00827534" w:rsidP="00827534">
      <w:r>
        <w:t>| 113                |</w:t>
      </w:r>
    </w:p>
    <w:p w14:paraId="71943514" w14:textId="77777777" w:rsidR="00827534" w:rsidRDefault="00827534" w:rsidP="00827534">
      <w:r>
        <w:t>| 146                |</w:t>
      </w:r>
    </w:p>
    <w:p w14:paraId="5DC5409E" w14:textId="77777777" w:rsidR="00827534" w:rsidRDefault="00827534" w:rsidP="00827534">
      <w:r>
        <w:t>| 45                 |</w:t>
      </w:r>
    </w:p>
    <w:p w14:paraId="734CCD14" w14:textId="77777777" w:rsidR="00827534" w:rsidRDefault="00827534" w:rsidP="00827534">
      <w:r>
        <w:t>| 4                  |</w:t>
      </w:r>
    </w:p>
    <w:p w14:paraId="646476BE" w14:textId="77777777" w:rsidR="00827534" w:rsidRDefault="00827534" w:rsidP="00827534">
      <w:r>
        <w:lastRenderedPageBreak/>
        <w:t>| 181                |</w:t>
      </w:r>
    </w:p>
    <w:p w14:paraId="7D2C483D" w14:textId="77777777" w:rsidR="00827534" w:rsidRDefault="00827534" w:rsidP="00827534">
      <w:r>
        <w:t>| 152                |</w:t>
      </w:r>
    </w:p>
    <w:p w14:paraId="26DC379C" w14:textId="77777777" w:rsidR="00827534" w:rsidRDefault="00827534" w:rsidP="00827534">
      <w:r>
        <w:t>| 209                |</w:t>
      </w:r>
    </w:p>
    <w:p w14:paraId="694E216E" w14:textId="77777777" w:rsidR="00827534" w:rsidRDefault="00827534" w:rsidP="00827534">
      <w:r>
        <w:t>| 260                |</w:t>
      </w:r>
    </w:p>
    <w:p w14:paraId="756556EB" w14:textId="77777777" w:rsidR="00827534" w:rsidRDefault="00827534" w:rsidP="00827534">
      <w:r>
        <w:t>| 179                |</w:t>
      </w:r>
    </w:p>
    <w:p w14:paraId="4BC46D08" w14:textId="77777777" w:rsidR="00827534" w:rsidRDefault="00827534" w:rsidP="00827534">
      <w:r>
        <w:t>| 93                 |</w:t>
      </w:r>
    </w:p>
    <w:p w14:paraId="4997A8E4" w14:textId="77777777" w:rsidR="00827534" w:rsidRDefault="00827534" w:rsidP="00827534">
      <w:r>
        <w:t>| 244                |</w:t>
      </w:r>
    </w:p>
    <w:p w14:paraId="5A371CA0" w14:textId="77777777" w:rsidR="00827534" w:rsidRDefault="00827534" w:rsidP="00827534">
      <w:r>
        <w:t>| 256                |</w:t>
      </w:r>
    </w:p>
    <w:p w14:paraId="0F521240" w14:textId="77777777" w:rsidR="00827534" w:rsidRDefault="00827534" w:rsidP="00827534">
      <w:r>
        <w:t>| 226                |</w:t>
      </w:r>
    </w:p>
    <w:p w14:paraId="5A92D8D8" w14:textId="77777777" w:rsidR="00827534" w:rsidRDefault="00827534" w:rsidP="00827534">
      <w:r>
        <w:t>| 112                |</w:t>
      </w:r>
    </w:p>
    <w:p w14:paraId="4E95CE21" w14:textId="77777777" w:rsidR="00827534" w:rsidRDefault="00827534" w:rsidP="00827534">
      <w:r>
        <w:t>| 243                |</w:t>
      </w:r>
    </w:p>
    <w:p w14:paraId="6411A4E6" w14:textId="77777777" w:rsidR="00827534" w:rsidRDefault="00827534" w:rsidP="00827534">
      <w:r>
        <w:t>| 255                |</w:t>
      </w:r>
    </w:p>
    <w:p w14:paraId="13EFEE63" w14:textId="77777777" w:rsidR="00827534" w:rsidRDefault="00827534" w:rsidP="00827534">
      <w:r>
        <w:t>| 40                 |</w:t>
      </w:r>
    </w:p>
    <w:p w14:paraId="769915D7" w14:textId="77777777" w:rsidR="00827534" w:rsidRDefault="00827534" w:rsidP="00827534">
      <w:r>
        <w:t>| 41                 |</w:t>
      </w:r>
    </w:p>
    <w:p w14:paraId="69E7DD0D" w14:textId="77777777" w:rsidR="00827534" w:rsidRDefault="00827534" w:rsidP="00827534">
      <w:r>
        <w:t>| 49                 |</w:t>
      </w:r>
    </w:p>
    <w:p w14:paraId="7F1836FA" w14:textId="77777777" w:rsidR="00827534" w:rsidRDefault="00827534" w:rsidP="00827534">
      <w:r>
        <w:t>| 189                |</w:t>
      </w:r>
    </w:p>
    <w:p w14:paraId="5F020D4E" w14:textId="77777777" w:rsidR="00827534" w:rsidRDefault="00827534" w:rsidP="00827534">
      <w:r>
        <w:t>| 119                |</w:t>
      </w:r>
    </w:p>
    <w:p w14:paraId="6CC5462B" w14:textId="77777777" w:rsidR="00827534" w:rsidRDefault="00827534" w:rsidP="00827534">
      <w:r>
        <w:t>| 66                 |</w:t>
      </w:r>
    </w:p>
    <w:p w14:paraId="6721E1D8" w14:textId="77777777" w:rsidR="00827534" w:rsidRDefault="00827534" w:rsidP="00827534">
      <w:r>
        <w:t>| 12                 |</w:t>
      </w:r>
    </w:p>
    <w:p w14:paraId="19E20FFC" w14:textId="77777777" w:rsidR="00827534" w:rsidRDefault="00827534" w:rsidP="00827534">
      <w:r>
        <w:t>| 95                 |</w:t>
      </w:r>
    </w:p>
    <w:p w14:paraId="108BFB56" w14:textId="77777777" w:rsidR="00827534" w:rsidRDefault="00827534" w:rsidP="00827534">
      <w:r>
        <w:t>| 25                 |</w:t>
      </w:r>
    </w:p>
    <w:p w14:paraId="6535BBFA" w14:textId="77777777" w:rsidR="00827534" w:rsidRDefault="00827534" w:rsidP="00827534">
      <w:r>
        <w:t>| 37                 |</w:t>
      </w:r>
    </w:p>
    <w:p w14:paraId="59794654" w14:textId="77777777" w:rsidR="00827534" w:rsidRDefault="00827534" w:rsidP="00827534">
      <w:r>
        <w:t>| 52                 |</w:t>
      </w:r>
    </w:p>
    <w:p w14:paraId="1C8BDC8F" w14:textId="77777777" w:rsidR="00827534" w:rsidRDefault="00827534" w:rsidP="00827534">
      <w:r>
        <w:t>| 116                |</w:t>
      </w:r>
    </w:p>
    <w:p w14:paraId="3C991DD6" w14:textId="77777777" w:rsidR="00827534" w:rsidRDefault="00827534" w:rsidP="00827534">
      <w:r>
        <w:t>| 17                 |</w:t>
      </w:r>
    </w:p>
    <w:p w14:paraId="591A63F2" w14:textId="77777777" w:rsidR="00827534" w:rsidRDefault="00827534" w:rsidP="00827534">
      <w:r>
        <w:t>| 80                 |</w:t>
      </w:r>
    </w:p>
    <w:p w14:paraId="64792682" w14:textId="77777777" w:rsidR="00827534" w:rsidRDefault="00827534" w:rsidP="00827534">
      <w:r>
        <w:lastRenderedPageBreak/>
        <w:t>| 219                |</w:t>
      </w:r>
    </w:p>
    <w:p w14:paraId="16C74323" w14:textId="77777777" w:rsidR="00827534" w:rsidRDefault="00827534" w:rsidP="00827534">
      <w:r>
        <w:t>| 130                |</w:t>
      </w:r>
    </w:p>
    <w:p w14:paraId="75675D7E" w14:textId="77777777" w:rsidR="00827534" w:rsidRDefault="00827534" w:rsidP="00827534">
      <w:r>
        <w:t>| 127                |</w:t>
      </w:r>
    </w:p>
    <w:p w14:paraId="197AAB6E" w14:textId="77777777" w:rsidR="00827534" w:rsidRDefault="00827534" w:rsidP="00827534">
      <w:r>
        <w:t>| 194                |</w:t>
      </w:r>
    </w:p>
    <w:p w14:paraId="120F49CB" w14:textId="77777777" w:rsidR="00827534" w:rsidRDefault="00827534" w:rsidP="00827534">
      <w:r>
        <w:t>| 10                 |</w:t>
      </w:r>
    </w:p>
    <w:p w14:paraId="6F8EB860" w14:textId="77777777" w:rsidR="00827534" w:rsidRDefault="00827534" w:rsidP="00827534">
      <w:r>
        <w:t>| 31                 |</w:t>
      </w:r>
    </w:p>
    <w:p w14:paraId="51442D97" w14:textId="77777777" w:rsidR="00827534" w:rsidRDefault="00827534" w:rsidP="00827534">
      <w:r>
        <w:t>| 197                |</w:t>
      </w:r>
    </w:p>
    <w:p w14:paraId="3F95D74B" w14:textId="77777777" w:rsidR="00827534" w:rsidRDefault="00827534" w:rsidP="00827534">
      <w:r>
        <w:t>| 191                |</w:t>
      </w:r>
    </w:p>
    <w:p w14:paraId="72711F20" w14:textId="77777777" w:rsidR="00827534" w:rsidRDefault="00827534" w:rsidP="00827534">
      <w:r>
        <w:t>| 171                |</w:t>
      </w:r>
    </w:p>
    <w:p w14:paraId="78C40861" w14:textId="77777777" w:rsidR="00827534" w:rsidRDefault="00827534" w:rsidP="00827534">
      <w:r>
        <w:t>| 217                |</w:t>
      </w:r>
    </w:p>
    <w:p w14:paraId="138277E3" w14:textId="77777777" w:rsidR="00827534" w:rsidRDefault="00827534" w:rsidP="00827534">
      <w:r>
        <w:t>| 129                |</w:t>
      </w:r>
    </w:p>
    <w:p w14:paraId="0F3E02AE" w14:textId="77777777" w:rsidR="00827534" w:rsidRDefault="00827534" w:rsidP="00827534">
      <w:r>
        <w:t>| 15                 |</w:t>
      </w:r>
    </w:p>
    <w:p w14:paraId="58F97E10" w14:textId="77777777" w:rsidR="00827534" w:rsidRDefault="00827534" w:rsidP="00827534">
      <w:r>
        <w:t>| 157                |</w:t>
      </w:r>
    </w:p>
    <w:p w14:paraId="76661622" w14:textId="77777777" w:rsidR="00827534" w:rsidRDefault="00827534" w:rsidP="00827534">
      <w:r>
        <w:t>| 97                 |</w:t>
      </w:r>
    </w:p>
    <w:p w14:paraId="456C0CE3" w14:textId="77777777" w:rsidR="00827534" w:rsidRDefault="00827534" w:rsidP="00827534">
      <w:r>
        <w:t>| 28                 |</w:t>
      </w:r>
    </w:p>
    <w:p w14:paraId="5D374817" w14:textId="77777777" w:rsidR="00827534" w:rsidRDefault="00827534" w:rsidP="00827534">
      <w:r>
        <w:t>| 193                |</w:t>
      </w:r>
    </w:p>
    <w:p w14:paraId="2CD57C37" w14:textId="77777777" w:rsidR="00827534" w:rsidRDefault="00827534" w:rsidP="00827534">
      <w:r>
        <w:t>| 168                |</w:t>
      </w:r>
    </w:p>
    <w:p w14:paraId="150B0600" w14:textId="77777777" w:rsidR="00827534" w:rsidRDefault="00827534" w:rsidP="00827534">
      <w:r>
        <w:t>| 29                 |</w:t>
      </w:r>
    </w:p>
    <w:p w14:paraId="62F1F46E" w14:textId="77777777" w:rsidR="00827534" w:rsidRDefault="00827534" w:rsidP="00827534">
      <w:r>
        <w:t>| 216                |</w:t>
      </w:r>
    </w:p>
    <w:p w14:paraId="773B1645" w14:textId="77777777" w:rsidR="00827534" w:rsidRDefault="00827534" w:rsidP="00827534">
      <w:r>
        <w:t>| 54                 |</w:t>
      </w:r>
    </w:p>
    <w:p w14:paraId="30D24E00" w14:textId="77777777" w:rsidR="00827534" w:rsidRDefault="00827534" w:rsidP="00827534">
      <w:r>
        <w:t>| 139                |</w:t>
      </w:r>
    </w:p>
    <w:p w14:paraId="0F073670" w14:textId="77777777" w:rsidR="00827534" w:rsidRDefault="00827534" w:rsidP="00827534">
      <w:r>
        <w:t>| 206                |</w:t>
      </w:r>
    </w:p>
    <w:p w14:paraId="22C01166" w14:textId="77777777" w:rsidR="00827534" w:rsidRDefault="00827534" w:rsidP="00827534">
      <w:r>
        <w:t>| 167                |</w:t>
      </w:r>
    </w:p>
    <w:p w14:paraId="3D683E10" w14:textId="77777777" w:rsidR="00827534" w:rsidRDefault="00827534" w:rsidP="00827534">
      <w:r>
        <w:t>| 16                 |</w:t>
      </w:r>
    </w:p>
    <w:p w14:paraId="6321B4A4" w14:textId="77777777" w:rsidR="00827534" w:rsidRDefault="00827534" w:rsidP="00827534">
      <w:r>
        <w:t>| 235                |</w:t>
      </w:r>
    </w:p>
    <w:p w14:paraId="1F1BE6B3" w14:textId="77777777" w:rsidR="00827534" w:rsidRDefault="00827534" w:rsidP="00827534">
      <w:r>
        <w:t>| 102                |</w:t>
      </w:r>
    </w:p>
    <w:p w14:paraId="0C6E22D1" w14:textId="77777777" w:rsidR="00827534" w:rsidRDefault="00827534" w:rsidP="00827534">
      <w:r>
        <w:lastRenderedPageBreak/>
        <w:t>| 133                |</w:t>
      </w:r>
    </w:p>
    <w:p w14:paraId="783A71D5" w14:textId="77777777" w:rsidR="00827534" w:rsidRDefault="00827534" w:rsidP="00827534">
      <w:r>
        <w:t>| 185                |</w:t>
      </w:r>
    </w:p>
    <w:p w14:paraId="752DE446" w14:textId="77777777" w:rsidR="00827534" w:rsidRDefault="00827534" w:rsidP="00827534">
      <w:r>
        <w:t>| 51                 |</w:t>
      </w:r>
    </w:p>
    <w:p w14:paraId="7C9B40D8" w14:textId="77777777" w:rsidR="00827534" w:rsidRDefault="00827534" w:rsidP="00827534">
      <w:r>
        <w:t>| 8                  |</w:t>
      </w:r>
    </w:p>
    <w:p w14:paraId="6B13A291" w14:textId="77777777" w:rsidR="00827534" w:rsidRDefault="00827534" w:rsidP="00827534">
      <w:r>
        <w:t>| 198                |</w:t>
      </w:r>
    </w:p>
    <w:p w14:paraId="6B507781" w14:textId="77777777" w:rsidR="00827534" w:rsidRDefault="00827534" w:rsidP="00827534">
      <w:r>
        <w:t>| 77                 |</w:t>
      </w:r>
    </w:p>
    <w:p w14:paraId="0905802F" w14:textId="77777777" w:rsidR="00827534" w:rsidRDefault="00827534" w:rsidP="00827534">
      <w:r>
        <w:t>| 69                 |</w:t>
      </w:r>
    </w:p>
    <w:p w14:paraId="33134957" w14:textId="77777777" w:rsidR="00827534" w:rsidRDefault="00827534" w:rsidP="00827534">
      <w:r>
        <w:t>| 61                 |</w:t>
      </w:r>
    </w:p>
    <w:p w14:paraId="05F16647" w14:textId="77777777" w:rsidR="00827534" w:rsidRDefault="00827534" w:rsidP="00827534">
      <w:r>
        <w:t>| 126                |</w:t>
      </w:r>
    </w:p>
    <w:p w14:paraId="18ED52D7" w14:textId="77777777" w:rsidR="00827534" w:rsidRDefault="00827534" w:rsidP="00827534">
      <w:r>
        <w:t>| 247                |</w:t>
      </w:r>
    </w:p>
    <w:p w14:paraId="638FB98D" w14:textId="77777777" w:rsidR="00827534" w:rsidRDefault="00827534" w:rsidP="00827534">
      <w:r>
        <w:t>| 89                 |</w:t>
      </w:r>
    </w:p>
    <w:p w14:paraId="1BCE3FF3" w14:textId="77777777" w:rsidR="00827534" w:rsidRDefault="00827534" w:rsidP="00827534">
      <w:r>
        <w:t>| 254                |</w:t>
      </w:r>
    </w:p>
    <w:p w14:paraId="52780C11" w14:textId="77777777" w:rsidR="00827534" w:rsidRDefault="00827534" w:rsidP="00827534">
      <w:r>
        <w:t>| 106                |</w:t>
      </w:r>
    </w:p>
    <w:p w14:paraId="6273CA41" w14:textId="77777777" w:rsidR="00827534" w:rsidRDefault="00827534" w:rsidP="00827534">
      <w:r>
        <w:t>| 228                |</w:t>
      </w:r>
    </w:p>
    <w:p w14:paraId="0F2316E7" w14:textId="77777777" w:rsidR="00827534" w:rsidRDefault="00827534" w:rsidP="00827534">
      <w:r>
        <w:t>| 169                |</w:t>
      </w:r>
    </w:p>
    <w:p w14:paraId="503255FD" w14:textId="77777777" w:rsidR="00827534" w:rsidRDefault="00827534" w:rsidP="00827534">
      <w:r>
        <w:t>| 258                |</w:t>
      </w:r>
    </w:p>
    <w:p w14:paraId="36199BFC" w14:textId="77777777" w:rsidR="00827534" w:rsidRDefault="00827534" w:rsidP="00827534">
      <w:r>
        <w:t>| 173                |</w:t>
      </w:r>
    </w:p>
    <w:p w14:paraId="0F81DA8E" w14:textId="77777777" w:rsidR="00827534" w:rsidRDefault="00827534" w:rsidP="00827534">
      <w:r>
        <w:t>| 153                |</w:t>
      </w:r>
    </w:p>
    <w:p w14:paraId="03AA426C" w14:textId="77777777" w:rsidR="00827534" w:rsidRDefault="00827534" w:rsidP="00827534">
      <w:r>
        <w:t>| 196                |</w:t>
      </w:r>
    </w:p>
    <w:p w14:paraId="35C2CBA1" w14:textId="77777777" w:rsidR="00827534" w:rsidRDefault="00827534" w:rsidP="00827534">
      <w:r>
        <w:t>| 60                 |</w:t>
      </w:r>
    </w:p>
    <w:p w14:paraId="0D0AA147" w14:textId="77777777" w:rsidR="00827534" w:rsidRDefault="00827534" w:rsidP="00827534">
      <w:r>
        <w:t>| 147                |</w:t>
      </w:r>
    </w:p>
    <w:p w14:paraId="6BD9E6B3" w14:textId="77777777" w:rsidR="00827534" w:rsidRDefault="00827534" w:rsidP="00827534">
      <w:r>
        <w:t>| 208                |</w:t>
      </w:r>
    </w:p>
    <w:p w14:paraId="21744CED" w14:textId="77777777" w:rsidR="00827534" w:rsidRDefault="00827534" w:rsidP="00827534">
      <w:r>
        <w:t>| 53                 |</w:t>
      </w:r>
    </w:p>
    <w:p w14:paraId="05B7E928" w14:textId="77777777" w:rsidR="00827534" w:rsidRDefault="00827534" w:rsidP="00827534">
      <w:r>
        <w:t>| 35                 |</w:t>
      </w:r>
    </w:p>
    <w:p w14:paraId="7B785AD3" w14:textId="77777777" w:rsidR="00827534" w:rsidRDefault="00827534" w:rsidP="00827534">
      <w:r>
        <w:t>| 82                 |</w:t>
      </w:r>
    </w:p>
    <w:p w14:paraId="534152CD" w14:textId="77777777" w:rsidR="00827534" w:rsidRDefault="00827534" w:rsidP="00827534">
      <w:r>
        <w:t>| 184                |</w:t>
      </w:r>
    </w:p>
    <w:p w14:paraId="0C126FF2" w14:textId="77777777" w:rsidR="00827534" w:rsidRDefault="00827534" w:rsidP="00827534">
      <w:r>
        <w:lastRenderedPageBreak/>
        <w:t>| 47                 |</w:t>
      </w:r>
    </w:p>
    <w:p w14:paraId="3A5D58DA" w14:textId="77777777" w:rsidR="00827534" w:rsidRDefault="00827534" w:rsidP="00827534">
      <w:r>
        <w:t>| 218                |</w:t>
      </w:r>
    </w:p>
    <w:p w14:paraId="2A26770B" w14:textId="77777777" w:rsidR="00827534" w:rsidRDefault="00827534" w:rsidP="00827534">
      <w:r>
        <w:t>| 203                |</w:t>
      </w:r>
    </w:p>
    <w:p w14:paraId="20B19E4A" w14:textId="77777777" w:rsidR="00827534" w:rsidRDefault="00827534" w:rsidP="00827534">
      <w:r>
        <w:t>| 134                |</w:t>
      </w:r>
    </w:p>
    <w:p w14:paraId="591246B0" w14:textId="77777777" w:rsidR="00827534" w:rsidRDefault="00827534" w:rsidP="00827534">
      <w:r>
        <w:t>| 178                |</w:t>
      </w:r>
    </w:p>
    <w:p w14:paraId="2D2EA48E" w14:textId="77777777" w:rsidR="00827534" w:rsidRDefault="00827534" w:rsidP="00827534">
      <w:r>
        <w:t>| 92                 |</w:t>
      </w:r>
    </w:p>
    <w:p w14:paraId="716BB486" w14:textId="77777777" w:rsidR="00827534" w:rsidRDefault="00827534" w:rsidP="00827534">
      <w:r>
        <w:t>| 123                |</w:t>
      </w:r>
    </w:p>
    <w:p w14:paraId="4BF969D2" w14:textId="77777777" w:rsidR="00827534" w:rsidRDefault="00827534" w:rsidP="00827534">
      <w:r>
        <w:t>| 36                 |</w:t>
      </w:r>
    </w:p>
    <w:p w14:paraId="3A5D81EB" w14:textId="77777777" w:rsidR="00827534" w:rsidRDefault="00827534" w:rsidP="00827534">
      <w:r>
        <w:t>| 159                |</w:t>
      </w:r>
    </w:p>
    <w:p w14:paraId="304DEC0A" w14:textId="77777777" w:rsidR="00827534" w:rsidRDefault="00827534" w:rsidP="00827534">
      <w:r>
        <w:t>| 56                 |</w:t>
      </w:r>
    </w:p>
    <w:p w14:paraId="3865030A" w14:textId="77777777" w:rsidR="00827534" w:rsidRDefault="00827534" w:rsidP="00827534">
      <w:r>
        <w:t>| 83                 |</w:t>
      </w:r>
    </w:p>
    <w:p w14:paraId="16327472" w14:textId="77777777" w:rsidR="00827534" w:rsidRDefault="00827534" w:rsidP="00827534">
      <w:r>
        <w:t>| 200                |</w:t>
      </w:r>
    </w:p>
    <w:p w14:paraId="28A9FCC7" w14:textId="77777777" w:rsidR="00827534" w:rsidRDefault="00827534" w:rsidP="00827534">
      <w:r>
        <w:t>| 259                |</w:t>
      </w:r>
    </w:p>
    <w:p w14:paraId="1C531D16" w14:textId="77777777" w:rsidR="00827534" w:rsidRDefault="00827534" w:rsidP="00827534">
      <w:r>
        <w:t>| 188                |</w:t>
      </w:r>
    </w:p>
    <w:p w14:paraId="3B8F90B6" w14:textId="77777777" w:rsidR="00827534" w:rsidRDefault="00827534" w:rsidP="00827534">
      <w:r>
        <w:t>+--------------------+</w:t>
      </w:r>
    </w:p>
    <w:p w14:paraId="7B17C1B6" w14:textId="0DAF670B" w:rsidR="00827534" w:rsidRPr="00827534" w:rsidRDefault="00827534" w:rsidP="00827534">
      <w:r>
        <w:t>159 rows in set (0.08 sec)</w:t>
      </w:r>
    </w:p>
    <w:p w14:paraId="32BF5A6C" w14:textId="77777777" w:rsidR="00827534" w:rsidRPr="00827534" w:rsidRDefault="00827534" w:rsidP="00417A78">
      <w:r w:rsidRPr="00827534">
        <w:t>Let's start by digging into the </w:t>
      </w:r>
      <w:proofErr w:type="spellStart"/>
      <w:r w:rsidRPr="00827534">
        <w:t>trip_distance</w:t>
      </w:r>
      <w:proofErr w:type="spellEnd"/>
      <w:r w:rsidRPr="00827534">
        <w:t> column. Enter the following query into the console:</w:t>
      </w:r>
    </w:p>
    <w:p w14:paraId="07DBA725" w14:textId="77777777" w:rsidR="00827534" w:rsidRPr="00417A78" w:rsidRDefault="00827534" w:rsidP="00827534">
      <w:pPr>
        <w:rPr>
          <w:color w:val="FFFFFF" w:themeColor="background1"/>
          <w:highlight w:val="black"/>
        </w:rPr>
      </w:pPr>
      <w:proofErr w:type="spellStart"/>
      <w:r>
        <w:t>mysql</w:t>
      </w:r>
      <w:proofErr w:type="spellEnd"/>
      <w:r>
        <w:t xml:space="preserve">&gt; </w:t>
      </w:r>
      <w:r w:rsidRPr="00417A78">
        <w:rPr>
          <w:color w:val="FFFFFF" w:themeColor="background1"/>
          <w:highlight w:val="black"/>
        </w:rPr>
        <w:t>select</w:t>
      </w:r>
    </w:p>
    <w:p w14:paraId="10A7E68C"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max(</w:t>
      </w:r>
      <w:proofErr w:type="spellStart"/>
      <w:r w:rsidRPr="00417A78">
        <w:rPr>
          <w:color w:val="FFFFFF" w:themeColor="background1"/>
          <w:highlight w:val="black"/>
        </w:rPr>
        <w:t>trip_distance</w:t>
      </w:r>
      <w:proofErr w:type="spellEnd"/>
      <w:r w:rsidRPr="00417A78">
        <w:rPr>
          <w:color w:val="FFFFFF" w:themeColor="background1"/>
          <w:highlight w:val="black"/>
        </w:rPr>
        <w:t>),</w:t>
      </w:r>
    </w:p>
    <w:p w14:paraId="144453DE"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min(</w:t>
      </w:r>
      <w:proofErr w:type="spellStart"/>
      <w:r w:rsidRPr="00417A78">
        <w:rPr>
          <w:color w:val="FFFFFF" w:themeColor="background1"/>
          <w:highlight w:val="black"/>
        </w:rPr>
        <w:t>trip_distance</w:t>
      </w:r>
      <w:proofErr w:type="spellEnd"/>
      <w:r w:rsidRPr="00417A78">
        <w:rPr>
          <w:color w:val="FFFFFF" w:themeColor="background1"/>
          <w:highlight w:val="black"/>
        </w:rPr>
        <w:t>)</w:t>
      </w:r>
    </w:p>
    <w:p w14:paraId="1C52184F"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from</w:t>
      </w:r>
    </w:p>
    <w:p w14:paraId="147B4C12" w14:textId="77777777" w:rsidR="00827534" w:rsidRPr="00417A78" w:rsidRDefault="00827534" w:rsidP="00827534">
      <w:pPr>
        <w:rPr>
          <w:color w:val="FFFFFF" w:themeColor="background1"/>
          <w:highlight w:val="black"/>
        </w:rPr>
      </w:pPr>
      <w:r w:rsidRPr="00417A78">
        <w:rPr>
          <w:color w:val="FFFFFF" w:themeColor="background1"/>
          <w:highlight w:val="black"/>
        </w:rPr>
        <w:t xml:space="preserve">    -&gt;   </w:t>
      </w:r>
      <w:proofErr w:type="gramStart"/>
      <w:r w:rsidRPr="00417A78">
        <w:rPr>
          <w:color w:val="FFFFFF" w:themeColor="background1"/>
          <w:highlight w:val="black"/>
        </w:rPr>
        <w:t>trips;</w:t>
      </w:r>
      <w:proofErr w:type="gramEnd"/>
    </w:p>
    <w:p w14:paraId="5921F8F3" w14:textId="77777777" w:rsidR="00827534" w:rsidRDefault="00827534" w:rsidP="00827534">
      <w:r>
        <w:t>+--------------------+--------------------+</w:t>
      </w:r>
    </w:p>
    <w:p w14:paraId="075854C7" w14:textId="77777777" w:rsidR="00827534" w:rsidRDefault="00827534" w:rsidP="00827534">
      <w:r>
        <w:t>| max(</w:t>
      </w:r>
      <w:proofErr w:type="spellStart"/>
      <w:r>
        <w:t>trip_distance</w:t>
      </w:r>
      <w:proofErr w:type="spellEnd"/>
      <w:r>
        <w:t>) | min(</w:t>
      </w:r>
      <w:proofErr w:type="spellStart"/>
      <w:r>
        <w:t>trip_distance</w:t>
      </w:r>
      <w:proofErr w:type="spellEnd"/>
      <w:r>
        <w:t>) |</w:t>
      </w:r>
    </w:p>
    <w:p w14:paraId="62B9093E" w14:textId="77777777" w:rsidR="00827534" w:rsidRDefault="00827534" w:rsidP="00827534">
      <w:r>
        <w:t>+--------------------+--------------------+</w:t>
      </w:r>
    </w:p>
    <w:p w14:paraId="6FA47D24" w14:textId="77777777" w:rsidR="00827534" w:rsidRDefault="00827534" w:rsidP="00827534">
      <w:r>
        <w:lastRenderedPageBreak/>
        <w:t>|                 85 |                  0 |</w:t>
      </w:r>
    </w:p>
    <w:p w14:paraId="1461C451" w14:textId="77777777" w:rsidR="00827534" w:rsidRDefault="00827534" w:rsidP="00827534">
      <w:r>
        <w:t>+--------------------+--------------------+</w:t>
      </w:r>
    </w:p>
    <w:p w14:paraId="05B5232F" w14:textId="77777777" w:rsidR="00827534" w:rsidRDefault="00827534" w:rsidP="00827534">
      <w:r>
        <w:t>1 row in set (0.05 sec)</w:t>
      </w:r>
    </w:p>
    <w:p w14:paraId="111367B1" w14:textId="77777777" w:rsidR="00827534" w:rsidRDefault="00827534" w:rsidP="00827534"/>
    <w:p w14:paraId="307DABD2" w14:textId="77777777" w:rsidR="00827534" w:rsidRDefault="00827534" w:rsidP="00827534">
      <w:proofErr w:type="spellStart"/>
      <w:r>
        <w:t>mysql</w:t>
      </w:r>
      <w:proofErr w:type="spellEnd"/>
      <w:r>
        <w:t xml:space="preserve">&gt; </w:t>
      </w:r>
      <w:r w:rsidRPr="00417A78">
        <w:rPr>
          <w:color w:val="FFFFFF" w:themeColor="background1"/>
          <w:highlight w:val="black"/>
        </w:rPr>
        <w:t xml:space="preserve">select </w:t>
      </w:r>
      <w:proofErr w:type="gramStart"/>
      <w:r w:rsidRPr="00417A78">
        <w:rPr>
          <w:color w:val="FFFFFF" w:themeColor="background1"/>
          <w:highlight w:val="black"/>
        </w:rPr>
        <w:t>count(</w:t>
      </w:r>
      <w:proofErr w:type="gramEnd"/>
      <w:r w:rsidRPr="00417A78">
        <w:rPr>
          <w:color w:val="FFFFFF" w:themeColor="background1"/>
          <w:highlight w:val="black"/>
        </w:rPr>
        <w:t xml:space="preserve">*) from trips where </w:t>
      </w:r>
      <w:proofErr w:type="spellStart"/>
      <w:r w:rsidRPr="00417A78">
        <w:rPr>
          <w:color w:val="FFFFFF" w:themeColor="background1"/>
          <w:highlight w:val="black"/>
        </w:rPr>
        <w:t>trip_distance</w:t>
      </w:r>
      <w:proofErr w:type="spellEnd"/>
      <w:r w:rsidRPr="00417A78">
        <w:rPr>
          <w:color w:val="FFFFFF" w:themeColor="background1"/>
          <w:highlight w:val="black"/>
        </w:rPr>
        <w:t xml:space="preserve"> = 0;</w:t>
      </w:r>
    </w:p>
    <w:p w14:paraId="60356BCE" w14:textId="77777777" w:rsidR="00827534" w:rsidRDefault="00827534" w:rsidP="00827534">
      <w:r>
        <w:t>+----------+</w:t>
      </w:r>
    </w:p>
    <w:p w14:paraId="7C75B9D7" w14:textId="77777777" w:rsidR="00827534" w:rsidRDefault="00827534" w:rsidP="00827534">
      <w:r>
        <w:t xml:space="preserve">| </w:t>
      </w:r>
      <w:proofErr w:type="gramStart"/>
      <w:r>
        <w:t>count(</w:t>
      </w:r>
      <w:proofErr w:type="gramEnd"/>
      <w:r>
        <w:t>*) |</w:t>
      </w:r>
    </w:p>
    <w:p w14:paraId="4B675E8C" w14:textId="77777777" w:rsidR="00827534" w:rsidRDefault="00827534" w:rsidP="00827534">
      <w:r>
        <w:t>+----------+</w:t>
      </w:r>
    </w:p>
    <w:p w14:paraId="57A2FAFF" w14:textId="77777777" w:rsidR="00827534" w:rsidRDefault="00827534" w:rsidP="00827534">
      <w:r>
        <w:t>|      155 |</w:t>
      </w:r>
    </w:p>
    <w:p w14:paraId="2283F62F" w14:textId="77777777" w:rsidR="00827534" w:rsidRDefault="00827534" w:rsidP="00827534">
      <w:r>
        <w:t>+----------+</w:t>
      </w:r>
    </w:p>
    <w:p w14:paraId="3B8831FB" w14:textId="77777777" w:rsidR="00827534" w:rsidRDefault="00827534" w:rsidP="00827534">
      <w:r>
        <w:t>1 row in set (0.05 sec)</w:t>
      </w:r>
    </w:p>
    <w:p w14:paraId="72F239E8" w14:textId="77777777" w:rsidR="00827534" w:rsidRDefault="00827534" w:rsidP="00827534"/>
    <w:p w14:paraId="51A45D4F" w14:textId="77777777" w:rsidR="00827534" w:rsidRDefault="00827534" w:rsidP="00827534">
      <w:proofErr w:type="spellStart"/>
      <w:r>
        <w:t>mysql</w:t>
      </w:r>
      <w:proofErr w:type="spellEnd"/>
      <w:r>
        <w:t xml:space="preserve">&gt; </w:t>
      </w:r>
      <w:r w:rsidRPr="00417A78">
        <w:rPr>
          <w:color w:val="FFFFFF" w:themeColor="background1"/>
          <w:highlight w:val="black"/>
        </w:rPr>
        <w:t xml:space="preserve">select </w:t>
      </w:r>
      <w:proofErr w:type="gramStart"/>
      <w:r w:rsidRPr="00417A78">
        <w:rPr>
          <w:color w:val="FFFFFF" w:themeColor="background1"/>
          <w:highlight w:val="black"/>
        </w:rPr>
        <w:t>count(</w:t>
      </w:r>
      <w:proofErr w:type="gramEnd"/>
      <w:r w:rsidRPr="00417A78">
        <w:rPr>
          <w:color w:val="FFFFFF" w:themeColor="background1"/>
          <w:highlight w:val="black"/>
        </w:rPr>
        <w:t xml:space="preserve">*) from trips where </w:t>
      </w:r>
      <w:proofErr w:type="spellStart"/>
      <w:r w:rsidRPr="00417A78">
        <w:rPr>
          <w:color w:val="FFFFFF" w:themeColor="background1"/>
          <w:highlight w:val="black"/>
        </w:rPr>
        <w:t>fare_amount</w:t>
      </w:r>
      <w:proofErr w:type="spellEnd"/>
      <w:r w:rsidRPr="00417A78">
        <w:rPr>
          <w:color w:val="FFFFFF" w:themeColor="background1"/>
          <w:highlight w:val="black"/>
        </w:rPr>
        <w:t xml:space="preserve"> &lt; 0;</w:t>
      </w:r>
    </w:p>
    <w:p w14:paraId="299C8C6C" w14:textId="77777777" w:rsidR="00827534" w:rsidRDefault="00827534" w:rsidP="00827534">
      <w:r>
        <w:t>+----------+</w:t>
      </w:r>
    </w:p>
    <w:p w14:paraId="75C3D436" w14:textId="77777777" w:rsidR="00827534" w:rsidRDefault="00827534" w:rsidP="00827534">
      <w:r>
        <w:t xml:space="preserve">| </w:t>
      </w:r>
      <w:proofErr w:type="gramStart"/>
      <w:r>
        <w:t>count(</w:t>
      </w:r>
      <w:proofErr w:type="gramEnd"/>
      <w:r>
        <w:t>*) |</w:t>
      </w:r>
    </w:p>
    <w:p w14:paraId="74B118AB" w14:textId="77777777" w:rsidR="00827534" w:rsidRDefault="00827534" w:rsidP="00827534">
      <w:r>
        <w:t>+----------+</w:t>
      </w:r>
    </w:p>
    <w:p w14:paraId="490C5E78" w14:textId="77777777" w:rsidR="00827534" w:rsidRDefault="00827534" w:rsidP="00827534">
      <w:r>
        <w:t>|       14 |</w:t>
      </w:r>
    </w:p>
    <w:p w14:paraId="7A90EF4B" w14:textId="77777777" w:rsidR="00827534" w:rsidRDefault="00827534" w:rsidP="00827534">
      <w:r>
        <w:t>+----------+</w:t>
      </w:r>
    </w:p>
    <w:p w14:paraId="284B1C40" w14:textId="2538F7F3" w:rsidR="00827534" w:rsidRPr="00827534" w:rsidRDefault="00827534" w:rsidP="00827534">
      <w:r>
        <w:t>1 row in set (0.05 sec)</w:t>
      </w:r>
    </w:p>
    <w:p w14:paraId="157AD333" w14:textId="77777777" w:rsidR="00827534" w:rsidRPr="00827534" w:rsidRDefault="00827534" w:rsidP="00827534">
      <w:r w:rsidRPr="00827534">
        <w:t>There should be 14 such trips returned. Again, these trips warrant further exploration. There may be a reasonable explanation for why the fares take on negative numbers. However, it's up to the data engineer to ensure there are no bugs in the data pipeline that would cause such a result.</w:t>
      </w:r>
    </w:p>
    <w:p w14:paraId="2404FC02" w14:textId="77777777" w:rsidR="00827534" w:rsidRPr="00827534" w:rsidRDefault="00827534" w:rsidP="00827534">
      <w:pPr>
        <w:numPr>
          <w:ilvl w:val="0"/>
          <w:numId w:val="27"/>
        </w:numPr>
      </w:pPr>
      <w:r w:rsidRPr="00827534">
        <w:t>Finally, let's investigate the </w:t>
      </w:r>
      <w:proofErr w:type="spellStart"/>
      <w:r w:rsidRPr="00827534">
        <w:t>payment_type</w:t>
      </w:r>
      <w:proofErr w:type="spellEnd"/>
      <w:r w:rsidRPr="00827534">
        <w:t> column.</w:t>
      </w:r>
    </w:p>
    <w:p w14:paraId="08D8F422" w14:textId="77777777" w:rsidR="00827534" w:rsidRPr="00827534" w:rsidRDefault="00827534" w:rsidP="00827534">
      <w:pPr>
        <w:rPr>
          <w:color w:val="FFFFFF" w:themeColor="background1"/>
          <w:highlight w:val="black"/>
        </w:rPr>
      </w:pPr>
      <w:proofErr w:type="spellStart"/>
      <w:r w:rsidRPr="00827534">
        <w:t>mysql</w:t>
      </w:r>
      <w:proofErr w:type="spellEnd"/>
      <w:r w:rsidRPr="00827534">
        <w:t xml:space="preserve">&gt; </w:t>
      </w:r>
      <w:r w:rsidRPr="00827534">
        <w:rPr>
          <w:color w:val="FFFFFF" w:themeColor="background1"/>
          <w:highlight w:val="black"/>
        </w:rPr>
        <w:t>select</w:t>
      </w:r>
    </w:p>
    <w:p w14:paraId="061A6438" w14:textId="77777777" w:rsidR="00827534" w:rsidRPr="00827534" w:rsidRDefault="00827534" w:rsidP="00827534">
      <w:pPr>
        <w:rPr>
          <w:color w:val="FFFFFF" w:themeColor="background1"/>
          <w:highlight w:val="black"/>
        </w:rPr>
      </w:pPr>
      <w:r w:rsidRPr="00827534">
        <w:rPr>
          <w:color w:val="FFFFFF" w:themeColor="background1"/>
          <w:highlight w:val="black"/>
        </w:rPr>
        <w:t xml:space="preserve">    -&gt;   </w:t>
      </w:r>
      <w:proofErr w:type="spellStart"/>
      <w:r w:rsidRPr="00827534">
        <w:rPr>
          <w:color w:val="FFFFFF" w:themeColor="background1"/>
          <w:highlight w:val="black"/>
        </w:rPr>
        <w:t>payment_type</w:t>
      </w:r>
      <w:proofErr w:type="spellEnd"/>
      <w:r w:rsidRPr="00827534">
        <w:rPr>
          <w:color w:val="FFFFFF" w:themeColor="background1"/>
          <w:highlight w:val="black"/>
        </w:rPr>
        <w:t>,</w:t>
      </w:r>
    </w:p>
    <w:p w14:paraId="3D835DBC" w14:textId="77777777" w:rsidR="00827534" w:rsidRPr="00827534" w:rsidRDefault="00827534" w:rsidP="00827534">
      <w:pPr>
        <w:rPr>
          <w:color w:val="FFFFFF" w:themeColor="background1"/>
          <w:highlight w:val="black"/>
        </w:rPr>
      </w:pPr>
      <w:r w:rsidRPr="00827534">
        <w:rPr>
          <w:color w:val="FFFFFF" w:themeColor="background1"/>
          <w:highlight w:val="black"/>
        </w:rPr>
        <w:t xml:space="preserve">    -&gt;   </w:t>
      </w:r>
      <w:proofErr w:type="gramStart"/>
      <w:r w:rsidRPr="00827534">
        <w:rPr>
          <w:color w:val="FFFFFF" w:themeColor="background1"/>
          <w:highlight w:val="black"/>
        </w:rPr>
        <w:t>count(</w:t>
      </w:r>
      <w:proofErr w:type="gramEnd"/>
      <w:r w:rsidRPr="00827534">
        <w:rPr>
          <w:color w:val="FFFFFF" w:themeColor="background1"/>
          <w:highlight w:val="black"/>
        </w:rPr>
        <w:t>*)</w:t>
      </w:r>
    </w:p>
    <w:p w14:paraId="73AFC145" w14:textId="77777777" w:rsidR="00827534" w:rsidRPr="00827534" w:rsidRDefault="00827534" w:rsidP="00827534">
      <w:pPr>
        <w:rPr>
          <w:color w:val="FFFFFF" w:themeColor="background1"/>
          <w:highlight w:val="black"/>
        </w:rPr>
      </w:pPr>
      <w:r w:rsidRPr="00827534">
        <w:lastRenderedPageBreak/>
        <w:t xml:space="preserve">    -</w:t>
      </w:r>
      <w:r w:rsidRPr="00827534">
        <w:rPr>
          <w:color w:val="FFFFFF" w:themeColor="background1"/>
          <w:highlight w:val="black"/>
        </w:rPr>
        <w:t>&gt; from</w:t>
      </w:r>
    </w:p>
    <w:p w14:paraId="38967B50" w14:textId="77777777" w:rsidR="00827534" w:rsidRPr="00827534" w:rsidRDefault="00827534" w:rsidP="00827534">
      <w:pPr>
        <w:rPr>
          <w:color w:val="FFFFFF" w:themeColor="background1"/>
          <w:highlight w:val="black"/>
        </w:rPr>
      </w:pPr>
      <w:r w:rsidRPr="00827534">
        <w:rPr>
          <w:color w:val="FFFFFF" w:themeColor="background1"/>
          <w:highlight w:val="black"/>
        </w:rPr>
        <w:t xml:space="preserve">    -&gt;   trips</w:t>
      </w:r>
    </w:p>
    <w:p w14:paraId="000580A9" w14:textId="77777777" w:rsidR="00827534" w:rsidRPr="00827534" w:rsidRDefault="00827534" w:rsidP="00827534">
      <w:pPr>
        <w:rPr>
          <w:color w:val="FFFFFF" w:themeColor="background1"/>
          <w:highlight w:val="black"/>
        </w:rPr>
      </w:pPr>
      <w:r w:rsidRPr="00827534">
        <w:rPr>
          <w:color w:val="FFFFFF" w:themeColor="background1"/>
          <w:highlight w:val="black"/>
        </w:rPr>
        <w:t xml:space="preserve">    -&gt; group by</w:t>
      </w:r>
    </w:p>
    <w:p w14:paraId="6E2589A4" w14:textId="77777777" w:rsidR="00827534" w:rsidRPr="00827534" w:rsidRDefault="00827534" w:rsidP="00827534">
      <w:pPr>
        <w:rPr>
          <w:color w:val="FFFFFF" w:themeColor="background1"/>
          <w:highlight w:val="black"/>
        </w:rPr>
      </w:pPr>
      <w:r w:rsidRPr="00827534">
        <w:rPr>
          <w:color w:val="FFFFFF" w:themeColor="background1"/>
          <w:highlight w:val="black"/>
        </w:rPr>
        <w:t xml:space="preserve">    -&gt;   </w:t>
      </w:r>
      <w:proofErr w:type="spellStart"/>
      <w:r w:rsidRPr="00827534">
        <w:rPr>
          <w:color w:val="FFFFFF" w:themeColor="background1"/>
          <w:highlight w:val="black"/>
        </w:rPr>
        <w:t>payment_</w:t>
      </w:r>
      <w:proofErr w:type="gramStart"/>
      <w:r w:rsidRPr="00827534">
        <w:rPr>
          <w:color w:val="FFFFFF" w:themeColor="background1"/>
          <w:highlight w:val="black"/>
        </w:rPr>
        <w:t>type</w:t>
      </w:r>
      <w:proofErr w:type="spellEnd"/>
      <w:r w:rsidRPr="00827534">
        <w:rPr>
          <w:color w:val="FFFFFF" w:themeColor="background1"/>
          <w:highlight w:val="black"/>
        </w:rPr>
        <w:t>;</w:t>
      </w:r>
      <w:proofErr w:type="gramEnd"/>
    </w:p>
    <w:p w14:paraId="311E45E7" w14:textId="77777777" w:rsidR="00827534" w:rsidRPr="00827534" w:rsidRDefault="00827534" w:rsidP="00827534">
      <w:r w:rsidRPr="00827534">
        <w:t>+--------------+----------+</w:t>
      </w:r>
    </w:p>
    <w:p w14:paraId="716C70C7" w14:textId="77777777" w:rsidR="00827534" w:rsidRPr="00827534" w:rsidRDefault="00827534" w:rsidP="00827534">
      <w:r w:rsidRPr="00827534">
        <w:t xml:space="preserve">| </w:t>
      </w:r>
      <w:proofErr w:type="spellStart"/>
      <w:r w:rsidRPr="00827534">
        <w:t>payment_type</w:t>
      </w:r>
      <w:proofErr w:type="spellEnd"/>
      <w:r w:rsidRPr="00827534">
        <w:t xml:space="preserve"> | </w:t>
      </w:r>
      <w:proofErr w:type="gramStart"/>
      <w:r w:rsidRPr="00827534">
        <w:t>count(</w:t>
      </w:r>
      <w:proofErr w:type="gramEnd"/>
      <w:r w:rsidRPr="00827534">
        <w:t>*) |</w:t>
      </w:r>
    </w:p>
    <w:p w14:paraId="682F7588" w14:textId="77777777" w:rsidR="00827534" w:rsidRPr="00827534" w:rsidRDefault="00827534" w:rsidP="00827534">
      <w:r w:rsidRPr="00827534">
        <w:t>+--------------+----------+</w:t>
      </w:r>
    </w:p>
    <w:p w14:paraId="7FBCCA54" w14:textId="77777777" w:rsidR="00827534" w:rsidRPr="00827534" w:rsidRDefault="00827534" w:rsidP="00827534">
      <w:r w:rsidRPr="00827534">
        <w:t>| 1            |    13863 |</w:t>
      </w:r>
    </w:p>
    <w:p w14:paraId="08AAF640" w14:textId="77777777" w:rsidR="00827534" w:rsidRPr="00827534" w:rsidRDefault="00827534" w:rsidP="00827534">
      <w:r w:rsidRPr="00827534">
        <w:t>| 2            |     6016 |</w:t>
      </w:r>
    </w:p>
    <w:p w14:paraId="21B5A0EF" w14:textId="77777777" w:rsidR="00827534" w:rsidRPr="00827534" w:rsidRDefault="00827534" w:rsidP="00827534">
      <w:r w:rsidRPr="00827534">
        <w:t>| 3            |      113 |</w:t>
      </w:r>
    </w:p>
    <w:p w14:paraId="4FEBC6B1" w14:textId="77777777" w:rsidR="00827534" w:rsidRPr="00827534" w:rsidRDefault="00827534" w:rsidP="00827534">
      <w:r w:rsidRPr="00827534">
        <w:t>| 4            |       32 |</w:t>
      </w:r>
    </w:p>
    <w:p w14:paraId="40E18B06" w14:textId="23325449" w:rsidR="00F71A9A" w:rsidRDefault="00827534" w:rsidP="00827534">
      <w:r w:rsidRPr="00827534">
        <w:t>+--------------+----------</w:t>
      </w:r>
    </w:p>
    <w:sectPr w:rsidR="00F71A9A" w:rsidSect="00034616">
      <w:footerReference w:type="even" r:id="rId9"/>
      <w:footerReference w:type="defaul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67CCA" w14:textId="77777777" w:rsidR="00D5660F" w:rsidRDefault="00D5660F" w:rsidP="00827534">
      <w:pPr>
        <w:spacing w:after="0" w:line="240" w:lineRule="auto"/>
      </w:pPr>
      <w:r>
        <w:separator/>
      </w:r>
    </w:p>
  </w:endnote>
  <w:endnote w:type="continuationSeparator" w:id="0">
    <w:p w14:paraId="35C88B6B" w14:textId="77777777" w:rsidR="00D5660F" w:rsidRDefault="00D5660F" w:rsidP="00827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C01C8" w14:textId="4A766EC9" w:rsidR="00827534" w:rsidRDefault="00827534">
    <w:pPr>
      <w:pStyle w:val="Footer"/>
    </w:pPr>
    <w:r>
      <w:rPr>
        <w:noProof/>
      </w:rPr>
      <mc:AlternateContent>
        <mc:Choice Requires="wps">
          <w:drawing>
            <wp:anchor distT="0" distB="0" distL="0" distR="0" simplePos="0" relativeHeight="251659264" behindDoc="0" locked="0" layoutInCell="1" allowOverlap="1" wp14:anchorId="3C84F65A" wp14:editId="63CCC9D6">
              <wp:simplePos x="635" y="635"/>
              <wp:positionH relativeFrom="page">
                <wp:align>center</wp:align>
              </wp:positionH>
              <wp:positionV relativeFrom="page">
                <wp:align>bottom</wp:align>
              </wp:positionV>
              <wp:extent cx="582930" cy="368935"/>
              <wp:effectExtent l="0" t="0" r="7620" b="0"/>
              <wp:wrapNone/>
              <wp:docPr id="548347517" name="Text Box 2"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935"/>
                      </a:xfrm>
                      <a:prstGeom prst="rect">
                        <a:avLst/>
                      </a:prstGeom>
                      <a:noFill/>
                      <a:ln>
                        <a:noFill/>
                      </a:ln>
                    </wps:spPr>
                    <wps:txbx>
                      <w:txbxContent>
                        <w:p w14:paraId="58851A2C" w14:textId="0549F536"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84F65A" id="_x0000_t202" coordsize="21600,21600" o:spt="202" path="m,l,21600r21600,l21600,xe">
              <v:stroke joinstyle="miter"/>
              <v:path gradientshapeok="t" o:connecttype="rect"/>
            </v:shapetype>
            <v:shape id="Text Box 2" o:spid="_x0000_s1026" type="#_x0000_t202" alt="SLB-Private" style="position:absolute;margin-left:0;margin-top:0;width:45.9pt;height:29.0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" filled="f" stroked="f">
              <v:fill o:detectmouseclick="t"/>
              <v:textbox style="mso-fit-shape-to-text:t" inset="0,0,0,15pt">
                <w:txbxContent>
                  <w:p w14:paraId="58851A2C" w14:textId="0549F536"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3567" w14:textId="2A5FA077" w:rsidR="00827534" w:rsidRDefault="00827534">
    <w:pPr>
      <w:pStyle w:val="Footer"/>
    </w:pPr>
    <w:r>
      <w:rPr>
        <w:noProof/>
      </w:rPr>
      <mc:AlternateContent>
        <mc:Choice Requires="wps">
          <w:drawing>
            <wp:anchor distT="0" distB="0" distL="0" distR="0" simplePos="0" relativeHeight="251660288" behindDoc="0" locked="0" layoutInCell="1" allowOverlap="1" wp14:anchorId="319BB2D3" wp14:editId="312B3BE8">
              <wp:simplePos x="1145969" y="9440883"/>
              <wp:positionH relativeFrom="page">
                <wp:align>center</wp:align>
              </wp:positionH>
              <wp:positionV relativeFrom="page">
                <wp:align>bottom</wp:align>
              </wp:positionV>
              <wp:extent cx="582930" cy="368935"/>
              <wp:effectExtent l="0" t="0" r="7620" b="0"/>
              <wp:wrapNone/>
              <wp:docPr id="1881438231"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935"/>
                      </a:xfrm>
                      <a:prstGeom prst="rect">
                        <a:avLst/>
                      </a:prstGeom>
                      <a:noFill/>
                      <a:ln>
                        <a:noFill/>
                      </a:ln>
                    </wps:spPr>
                    <wps:txbx>
                      <w:txbxContent>
                        <w:p w14:paraId="30723A83" w14:textId="293B7049"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9BB2D3" id="_x0000_t202" coordsize="21600,21600" o:spt="202" path="m,l,21600r21600,l21600,xe">
              <v:stroke joinstyle="miter"/>
              <v:path gradientshapeok="t" o:connecttype="rect"/>
            </v:shapetype>
            <v:shape id="Text Box 3" o:spid="_x0000_s1027" type="#_x0000_t202" alt="SLB-Private" style="position:absolute;margin-left:0;margin-top:0;width:45.9pt;height:29.0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" filled="f" stroked="f">
              <v:fill o:detectmouseclick="t"/>
              <v:textbox style="mso-fit-shape-to-text:t" inset="0,0,0,15pt">
                <w:txbxContent>
                  <w:p w14:paraId="30723A83" w14:textId="293B7049"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5CCD7" w14:textId="181C742C" w:rsidR="00827534" w:rsidRDefault="00827534">
    <w:pPr>
      <w:pStyle w:val="Footer"/>
    </w:pPr>
    <w:r>
      <w:rPr>
        <w:noProof/>
      </w:rPr>
      <mc:AlternateContent>
        <mc:Choice Requires="wps">
          <w:drawing>
            <wp:anchor distT="0" distB="0" distL="0" distR="0" simplePos="0" relativeHeight="251658240" behindDoc="0" locked="0" layoutInCell="1" allowOverlap="1" wp14:anchorId="16A17FA6" wp14:editId="7D0CFD81">
              <wp:simplePos x="635" y="635"/>
              <wp:positionH relativeFrom="page">
                <wp:align>center</wp:align>
              </wp:positionH>
              <wp:positionV relativeFrom="page">
                <wp:align>bottom</wp:align>
              </wp:positionV>
              <wp:extent cx="582930" cy="368935"/>
              <wp:effectExtent l="0" t="0" r="7620" b="0"/>
              <wp:wrapNone/>
              <wp:docPr id="124149451" name="Text Box 1"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582930" cy="368935"/>
                      </a:xfrm>
                      <a:prstGeom prst="rect">
                        <a:avLst/>
                      </a:prstGeom>
                      <a:noFill/>
                      <a:ln>
                        <a:noFill/>
                      </a:ln>
                    </wps:spPr>
                    <wps:txbx>
                      <w:txbxContent>
                        <w:p w14:paraId="150E44B5" w14:textId="5F6E7FBC"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A17FA6" id="_x0000_t202" coordsize="21600,21600" o:spt="202" path="m,l,21600r21600,l21600,xe">
              <v:stroke joinstyle="miter"/>
              <v:path gradientshapeok="t" o:connecttype="rect"/>
            </v:shapetype>
            <v:shape id="Text Box 1" o:spid="_x0000_s1028" type="#_x0000_t202" alt="SLB-Private" style="position:absolute;margin-left:0;margin-top:0;width:45.9pt;height:29.0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" filled="f" stroked="f">
              <v:fill o:detectmouseclick="t"/>
              <v:textbox style="mso-fit-shape-to-text:t" inset="0,0,0,15pt">
                <w:txbxContent>
                  <w:p w14:paraId="150E44B5" w14:textId="5F6E7FBC" w:rsidR="00827534" w:rsidRPr="00827534" w:rsidRDefault="00827534" w:rsidP="00827534">
                    <w:pPr>
                      <w:spacing w:after="0"/>
                      <w:rPr>
                        <w:rFonts w:ascii="Calibri" w:eastAsia="Calibri" w:hAnsi="Calibri" w:cs="Calibri"/>
                        <w:noProof/>
                        <w:color w:val="000000"/>
                        <w:sz w:val="20"/>
                        <w:szCs w:val="20"/>
                      </w:rPr>
                    </w:pPr>
                    <w:r w:rsidRPr="00827534">
                      <w:rPr>
                        <w:rFonts w:ascii="Calibri" w:eastAsia="Calibri" w:hAnsi="Calibri" w:cs="Calibri"/>
                        <w:noProof/>
                        <w:color w:val="000000"/>
                        <w:sz w:val="20"/>
                        <w:szCs w:val="20"/>
                      </w:rPr>
                      <w:t>SLB-Private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43FE94" w14:textId="77777777" w:rsidR="00D5660F" w:rsidRDefault="00D5660F" w:rsidP="00827534">
      <w:pPr>
        <w:spacing w:after="0" w:line="240" w:lineRule="auto"/>
      </w:pPr>
      <w:r>
        <w:separator/>
      </w:r>
    </w:p>
  </w:footnote>
  <w:footnote w:type="continuationSeparator" w:id="0">
    <w:p w14:paraId="2FC83EEB" w14:textId="77777777" w:rsidR="00D5660F" w:rsidRDefault="00D5660F" w:rsidP="008275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0164B1"/>
    <w:multiLevelType w:val="multilevel"/>
    <w:tmpl w:val="5AA274B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1A62D8"/>
    <w:multiLevelType w:val="multilevel"/>
    <w:tmpl w:val="91D06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FC3A3C"/>
    <w:multiLevelType w:val="multilevel"/>
    <w:tmpl w:val="8AA8D5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F5787B"/>
    <w:multiLevelType w:val="hybridMultilevel"/>
    <w:tmpl w:val="65DE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B80429"/>
    <w:multiLevelType w:val="multilevel"/>
    <w:tmpl w:val="AA0AC2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E77DA2"/>
    <w:multiLevelType w:val="multilevel"/>
    <w:tmpl w:val="1652C3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8F746C"/>
    <w:multiLevelType w:val="multilevel"/>
    <w:tmpl w:val="561CCE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132443C"/>
    <w:multiLevelType w:val="multilevel"/>
    <w:tmpl w:val="F5BCD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5D737B"/>
    <w:multiLevelType w:val="multilevel"/>
    <w:tmpl w:val="0002B2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065E9"/>
    <w:multiLevelType w:val="multilevel"/>
    <w:tmpl w:val="EA4863E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754564"/>
    <w:multiLevelType w:val="multilevel"/>
    <w:tmpl w:val="AD924C2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D07B3C"/>
    <w:multiLevelType w:val="multilevel"/>
    <w:tmpl w:val="FAF4F5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F4746"/>
    <w:multiLevelType w:val="multilevel"/>
    <w:tmpl w:val="1CF0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3970D4"/>
    <w:multiLevelType w:val="multilevel"/>
    <w:tmpl w:val="8DACA0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971D04"/>
    <w:multiLevelType w:val="multilevel"/>
    <w:tmpl w:val="C0DE9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563D36"/>
    <w:multiLevelType w:val="multilevel"/>
    <w:tmpl w:val="FF0AA9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250F9D"/>
    <w:multiLevelType w:val="multilevel"/>
    <w:tmpl w:val="56348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F83A68"/>
    <w:multiLevelType w:val="multilevel"/>
    <w:tmpl w:val="E28A4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F56F8D"/>
    <w:multiLevelType w:val="multilevel"/>
    <w:tmpl w:val="72FCA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337F6"/>
    <w:multiLevelType w:val="multilevel"/>
    <w:tmpl w:val="4EB282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7099872">
    <w:abstractNumId w:val="8"/>
  </w:num>
  <w:num w:numId="2" w16cid:durableId="1162699502">
    <w:abstractNumId w:val="6"/>
  </w:num>
  <w:num w:numId="3" w16cid:durableId="230889698">
    <w:abstractNumId w:val="5"/>
  </w:num>
  <w:num w:numId="4" w16cid:durableId="2106949139">
    <w:abstractNumId w:val="4"/>
  </w:num>
  <w:num w:numId="5" w16cid:durableId="1107581053">
    <w:abstractNumId w:val="7"/>
  </w:num>
  <w:num w:numId="6" w16cid:durableId="2015497502">
    <w:abstractNumId w:val="3"/>
  </w:num>
  <w:num w:numId="7" w16cid:durableId="717243967">
    <w:abstractNumId w:val="2"/>
  </w:num>
  <w:num w:numId="8" w16cid:durableId="1832407499">
    <w:abstractNumId w:val="1"/>
  </w:num>
  <w:num w:numId="9" w16cid:durableId="78261961">
    <w:abstractNumId w:val="0"/>
  </w:num>
  <w:num w:numId="10" w16cid:durableId="1939561791">
    <w:abstractNumId w:val="23"/>
  </w:num>
  <w:num w:numId="11" w16cid:durableId="877082651">
    <w:abstractNumId w:val="10"/>
  </w:num>
  <w:num w:numId="12" w16cid:durableId="1628124429">
    <w:abstractNumId w:val="28"/>
  </w:num>
  <w:num w:numId="13" w16cid:durableId="1717468282">
    <w:abstractNumId w:val="25"/>
  </w:num>
  <w:num w:numId="14" w16cid:durableId="651518075">
    <w:abstractNumId w:val="13"/>
  </w:num>
  <w:num w:numId="15" w16cid:durableId="379399078">
    <w:abstractNumId w:val="18"/>
  </w:num>
  <w:num w:numId="16" w16cid:durableId="2016959402">
    <w:abstractNumId w:val="9"/>
  </w:num>
  <w:num w:numId="17" w16cid:durableId="85227172">
    <w:abstractNumId w:val="17"/>
  </w:num>
  <w:num w:numId="18" w16cid:durableId="2100172047">
    <w:abstractNumId w:val="11"/>
  </w:num>
  <w:num w:numId="19" w16cid:durableId="1673799519">
    <w:abstractNumId w:val="19"/>
  </w:num>
  <w:num w:numId="20" w16cid:durableId="1491751027">
    <w:abstractNumId w:val="15"/>
  </w:num>
  <w:num w:numId="21" w16cid:durableId="55130480">
    <w:abstractNumId w:val="22"/>
  </w:num>
  <w:num w:numId="22" w16cid:durableId="1502890415">
    <w:abstractNumId w:val="20"/>
  </w:num>
  <w:num w:numId="23" w16cid:durableId="1119956826">
    <w:abstractNumId w:val="26"/>
  </w:num>
  <w:num w:numId="24" w16cid:durableId="343089482">
    <w:abstractNumId w:val="27"/>
  </w:num>
  <w:num w:numId="25" w16cid:durableId="1438135161">
    <w:abstractNumId w:val="16"/>
  </w:num>
  <w:num w:numId="26" w16cid:durableId="1555391209">
    <w:abstractNumId w:val="24"/>
  </w:num>
  <w:num w:numId="27" w16cid:durableId="253906331">
    <w:abstractNumId w:val="14"/>
  </w:num>
  <w:num w:numId="28" w16cid:durableId="2002736353">
    <w:abstractNumId w:val="21"/>
  </w:num>
  <w:num w:numId="29" w16cid:durableId="6442868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3ADF"/>
    <w:rsid w:val="0029639D"/>
    <w:rsid w:val="003246F5"/>
    <w:rsid w:val="00326F90"/>
    <w:rsid w:val="00417A78"/>
    <w:rsid w:val="006A17E0"/>
    <w:rsid w:val="00700BDB"/>
    <w:rsid w:val="00721A8F"/>
    <w:rsid w:val="00827534"/>
    <w:rsid w:val="00A47C45"/>
    <w:rsid w:val="00AA1D8D"/>
    <w:rsid w:val="00B47730"/>
    <w:rsid w:val="00CB0664"/>
    <w:rsid w:val="00CF4B24"/>
    <w:rsid w:val="00D5660F"/>
    <w:rsid w:val="00E00AC6"/>
    <w:rsid w:val="00F71A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78EED"/>
  <w14:defaultImageDpi w14:val="300"/>
  <w15:docId w15:val="{DF11C1A5-81DE-454D-9EFC-45475C26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17A78"/>
    <w:rPr>
      <w:color w:val="0000FF" w:themeColor="hyperlink"/>
      <w:u w:val="single"/>
    </w:rPr>
  </w:style>
  <w:style w:type="character" w:styleId="UnresolvedMention">
    <w:name w:val="Unresolved Mention"/>
    <w:basedOn w:val="DefaultParagraphFont"/>
    <w:uiPriority w:val="99"/>
    <w:semiHidden/>
    <w:unhideWhenUsed/>
    <w:rsid w:val="00417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29200">
      <w:bodyDiv w:val="1"/>
      <w:marLeft w:val="0"/>
      <w:marRight w:val="0"/>
      <w:marTop w:val="0"/>
      <w:marBottom w:val="0"/>
      <w:divBdr>
        <w:top w:val="none" w:sz="0" w:space="0" w:color="auto"/>
        <w:left w:val="none" w:sz="0" w:space="0" w:color="auto"/>
        <w:bottom w:val="none" w:sz="0" w:space="0" w:color="auto"/>
        <w:right w:val="none" w:sz="0" w:space="0" w:color="auto"/>
      </w:divBdr>
      <w:divsChild>
        <w:div w:id="1363937107">
          <w:marLeft w:val="0"/>
          <w:marRight w:val="0"/>
          <w:marTop w:val="0"/>
          <w:marBottom w:val="0"/>
          <w:divBdr>
            <w:top w:val="none" w:sz="0" w:space="0" w:color="auto"/>
            <w:left w:val="none" w:sz="0" w:space="0" w:color="auto"/>
            <w:bottom w:val="none" w:sz="0" w:space="0" w:color="auto"/>
            <w:right w:val="none" w:sz="0" w:space="0" w:color="auto"/>
          </w:divBdr>
        </w:div>
      </w:divsChild>
    </w:div>
    <w:div w:id="289434495">
      <w:bodyDiv w:val="1"/>
      <w:marLeft w:val="0"/>
      <w:marRight w:val="0"/>
      <w:marTop w:val="0"/>
      <w:marBottom w:val="0"/>
      <w:divBdr>
        <w:top w:val="none" w:sz="0" w:space="0" w:color="auto"/>
        <w:left w:val="none" w:sz="0" w:space="0" w:color="auto"/>
        <w:bottom w:val="none" w:sz="0" w:space="0" w:color="auto"/>
        <w:right w:val="none" w:sz="0" w:space="0" w:color="auto"/>
      </w:divBdr>
    </w:div>
    <w:div w:id="480973776">
      <w:bodyDiv w:val="1"/>
      <w:marLeft w:val="0"/>
      <w:marRight w:val="0"/>
      <w:marTop w:val="0"/>
      <w:marBottom w:val="0"/>
      <w:divBdr>
        <w:top w:val="none" w:sz="0" w:space="0" w:color="auto"/>
        <w:left w:val="none" w:sz="0" w:space="0" w:color="auto"/>
        <w:bottom w:val="none" w:sz="0" w:space="0" w:color="auto"/>
        <w:right w:val="none" w:sz="0" w:space="0" w:color="auto"/>
      </w:divBdr>
      <w:divsChild>
        <w:div w:id="1145588128">
          <w:marLeft w:val="0"/>
          <w:marRight w:val="0"/>
          <w:marTop w:val="0"/>
          <w:marBottom w:val="0"/>
          <w:divBdr>
            <w:top w:val="none" w:sz="0" w:space="0" w:color="auto"/>
            <w:left w:val="none" w:sz="0" w:space="0" w:color="auto"/>
            <w:bottom w:val="none" w:sz="0" w:space="0" w:color="auto"/>
            <w:right w:val="none" w:sz="0" w:space="0" w:color="auto"/>
          </w:divBdr>
        </w:div>
      </w:divsChild>
    </w:div>
    <w:div w:id="548147027">
      <w:bodyDiv w:val="1"/>
      <w:marLeft w:val="0"/>
      <w:marRight w:val="0"/>
      <w:marTop w:val="0"/>
      <w:marBottom w:val="0"/>
      <w:divBdr>
        <w:top w:val="none" w:sz="0" w:space="0" w:color="auto"/>
        <w:left w:val="none" w:sz="0" w:space="0" w:color="auto"/>
        <w:bottom w:val="none" w:sz="0" w:space="0" w:color="auto"/>
        <w:right w:val="none" w:sz="0" w:space="0" w:color="auto"/>
      </w:divBdr>
      <w:divsChild>
        <w:div w:id="1657487480">
          <w:marLeft w:val="0"/>
          <w:marRight w:val="0"/>
          <w:marTop w:val="0"/>
          <w:marBottom w:val="0"/>
          <w:divBdr>
            <w:top w:val="none" w:sz="0" w:space="0" w:color="auto"/>
            <w:left w:val="none" w:sz="0" w:space="0" w:color="auto"/>
            <w:bottom w:val="none" w:sz="0" w:space="0" w:color="auto"/>
            <w:right w:val="none" w:sz="0" w:space="0" w:color="auto"/>
          </w:divBdr>
        </w:div>
        <w:div w:id="1965111184">
          <w:marLeft w:val="0"/>
          <w:marRight w:val="0"/>
          <w:marTop w:val="0"/>
          <w:marBottom w:val="0"/>
          <w:divBdr>
            <w:top w:val="none" w:sz="0" w:space="0" w:color="auto"/>
            <w:left w:val="none" w:sz="0" w:space="0" w:color="auto"/>
            <w:bottom w:val="none" w:sz="0" w:space="0" w:color="auto"/>
            <w:right w:val="none" w:sz="0" w:space="0" w:color="auto"/>
          </w:divBdr>
          <w:divsChild>
            <w:div w:id="1326470106">
              <w:marLeft w:val="0"/>
              <w:marRight w:val="0"/>
              <w:marTop w:val="0"/>
              <w:marBottom w:val="0"/>
              <w:divBdr>
                <w:top w:val="none" w:sz="0" w:space="0" w:color="auto"/>
                <w:left w:val="none" w:sz="0" w:space="0" w:color="auto"/>
                <w:bottom w:val="none" w:sz="0" w:space="0" w:color="auto"/>
                <w:right w:val="none" w:sz="0" w:space="0" w:color="auto"/>
              </w:divBdr>
            </w:div>
          </w:divsChild>
        </w:div>
        <w:div w:id="796601334">
          <w:marLeft w:val="0"/>
          <w:marRight w:val="0"/>
          <w:marTop w:val="0"/>
          <w:marBottom w:val="0"/>
          <w:divBdr>
            <w:top w:val="none" w:sz="0" w:space="0" w:color="auto"/>
            <w:left w:val="none" w:sz="0" w:space="0" w:color="auto"/>
            <w:bottom w:val="none" w:sz="0" w:space="0" w:color="auto"/>
            <w:right w:val="none" w:sz="0" w:space="0" w:color="auto"/>
          </w:divBdr>
        </w:div>
        <w:div w:id="1615476101">
          <w:marLeft w:val="0"/>
          <w:marRight w:val="0"/>
          <w:marTop w:val="0"/>
          <w:marBottom w:val="0"/>
          <w:divBdr>
            <w:top w:val="none" w:sz="0" w:space="0" w:color="auto"/>
            <w:left w:val="none" w:sz="0" w:space="0" w:color="auto"/>
            <w:bottom w:val="none" w:sz="0" w:space="0" w:color="auto"/>
            <w:right w:val="none" w:sz="0" w:space="0" w:color="auto"/>
          </w:divBdr>
          <w:divsChild>
            <w:div w:id="594293229">
              <w:marLeft w:val="0"/>
              <w:marRight w:val="0"/>
              <w:marTop w:val="0"/>
              <w:marBottom w:val="0"/>
              <w:divBdr>
                <w:top w:val="none" w:sz="0" w:space="0" w:color="auto"/>
                <w:left w:val="none" w:sz="0" w:space="0" w:color="auto"/>
                <w:bottom w:val="none" w:sz="0" w:space="0" w:color="auto"/>
                <w:right w:val="none" w:sz="0" w:space="0" w:color="auto"/>
              </w:divBdr>
            </w:div>
          </w:divsChild>
        </w:div>
        <w:div w:id="1564170281">
          <w:marLeft w:val="0"/>
          <w:marRight w:val="0"/>
          <w:marTop w:val="0"/>
          <w:marBottom w:val="0"/>
          <w:divBdr>
            <w:top w:val="none" w:sz="0" w:space="0" w:color="auto"/>
            <w:left w:val="none" w:sz="0" w:space="0" w:color="auto"/>
            <w:bottom w:val="none" w:sz="0" w:space="0" w:color="auto"/>
            <w:right w:val="none" w:sz="0" w:space="0" w:color="auto"/>
          </w:divBdr>
        </w:div>
        <w:div w:id="2063939008">
          <w:marLeft w:val="0"/>
          <w:marRight w:val="0"/>
          <w:marTop w:val="0"/>
          <w:marBottom w:val="0"/>
          <w:divBdr>
            <w:top w:val="none" w:sz="0" w:space="0" w:color="auto"/>
            <w:left w:val="none" w:sz="0" w:space="0" w:color="auto"/>
            <w:bottom w:val="none" w:sz="0" w:space="0" w:color="auto"/>
            <w:right w:val="none" w:sz="0" w:space="0" w:color="auto"/>
          </w:divBdr>
          <w:divsChild>
            <w:div w:id="1357391684">
              <w:marLeft w:val="0"/>
              <w:marRight w:val="0"/>
              <w:marTop w:val="0"/>
              <w:marBottom w:val="0"/>
              <w:divBdr>
                <w:top w:val="none" w:sz="0" w:space="0" w:color="auto"/>
                <w:left w:val="none" w:sz="0" w:space="0" w:color="auto"/>
                <w:bottom w:val="none" w:sz="0" w:space="0" w:color="auto"/>
                <w:right w:val="none" w:sz="0" w:space="0" w:color="auto"/>
              </w:divBdr>
            </w:div>
          </w:divsChild>
        </w:div>
        <w:div w:id="241070049">
          <w:marLeft w:val="0"/>
          <w:marRight w:val="0"/>
          <w:marTop w:val="0"/>
          <w:marBottom w:val="0"/>
          <w:divBdr>
            <w:top w:val="none" w:sz="0" w:space="0" w:color="auto"/>
            <w:left w:val="none" w:sz="0" w:space="0" w:color="auto"/>
            <w:bottom w:val="none" w:sz="0" w:space="0" w:color="auto"/>
            <w:right w:val="none" w:sz="0" w:space="0" w:color="auto"/>
          </w:divBdr>
        </w:div>
        <w:div w:id="1559634975">
          <w:marLeft w:val="0"/>
          <w:marRight w:val="0"/>
          <w:marTop w:val="0"/>
          <w:marBottom w:val="0"/>
          <w:divBdr>
            <w:top w:val="none" w:sz="0" w:space="0" w:color="auto"/>
            <w:left w:val="none" w:sz="0" w:space="0" w:color="auto"/>
            <w:bottom w:val="none" w:sz="0" w:space="0" w:color="auto"/>
            <w:right w:val="none" w:sz="0" w:space="0" w:color="auto"/>
          </w:divBdr>
          <w:divsChild>
            <w:div w:id="1005204009">
              <w:marLeft w:val="0"/>
              <w:marRight w:val="0"/>
              <w:marTop w:val="0"/>
              <w:marBottom w:val="0"/>
              <w:divBdr>
                <w:top w:val="none" w:sz="0" w:space="0" w:color="auto"/>
                <w:left w:val="none" w:sz="0" w:space="0" w:color="auto"/>
                <w:bottom w:val="none" w:sz="0" w:space="0" w:color="auto"/>
                <w:right w:val="none" w:sz="0" w:space="0" w:color="auto"/>
              </w:divBdr>
            </w:div>
          </w:divsChild>
        </w:div>
        <w:div w:id="1469934752">
          <w:marLeft w:val="0"/>
          <w:marRight w:val="0"/>
          <w:marTop w:val="0"/>
          <w:marBottom w:val="0"/>
          <w:divBdr>
            <w:top w:val="none" w:sz="0" w:space="0" w:color="auto"/>
            <w:left w:val="none" w:sz="0" w:space="0" w:color="auto"/>
            <w:bottom w:val="none" w:sz="0" w:space="0" w:color="auto"/>
            <w:right w:val="none" w:sz="0" w:space="0" w:color="auto"/>
          </w:divBdr>
        </w:div>
        <w:div w:id="752631762">
          <w:marLeft w:val="0"/>
          <w:marRight w:val="0"/>
          <w:marTop w:val="0"/>
          <w:marBottom w:val="0"/>
          <w:divBdr>
            <w:top w:val="none" w:sz="0" w:space="0" w:color="auto"/>
            <w:left w:val="none" w:sz="0" w:space="0" w:color="auto"/>
            <w:bottom w:val="none" w:sz="0" w:space="0" w:color="auto"/>
            <w:right w:val="none" w:sz="0" w:space="0" w:color="auto"/>
          </w:divBdr>
          <w:divsChild>
            <w:div w:id="18978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21099">
      <w:bodyDiv w:val="1"/>
      <w:marLeft w:val="0"/>
      <w:marRight w:val="0"/>
      <w:marTop w:val="0"/>
      <w:marBottom w:val="0"/>
      <w:divBdr>
        <w:top w:val="none" w:sz="0" w:space="0" w:color="auto"/>
        <w:left w:val="none" w:sz="0" w:space="0" w:color="auto"/>
        <w:bottom w:val="none" w:sz="0" w:space="0" w:color="auto"/>
        <w:right w:val="none" w:sz="0" w:space="0" w:color="auto"/>
      </w:divBdr>
      <w:divsChild>
        <w:div w:id="1079401242">
          <w:marLeft w:val="0"/>
          <w:marRight w:val="0"/>
          <w:marTop w:val="0"/>
          <w:marBottom w:val="0"/>
          <w:divBdr>
            <w:top w:val="none" w:sz="0" w:space="0" w:color="auto"/>
            <w:left w:val="none" w:sz="0" w:space="0" w:color="auto"/>
            <w:bottom w:val="none" w:sz="0" w:space="0" w:color="auto"/>
            <w:right w:val="none" w:sz="0" w:space="0" w:color="auto"/>
          </w:divBdr>
        </w:div>
      </w:divsChild>
    </w:div>
    <w:div w:id="766460560">
      <w:bodyDiv w:val="1"/>
      <w:marLeft w:val="0"/>
      <w:marRight w:val="0"/>
      <w:marTop w:val="0"/>
      <w:marBottom w:val="0"/>
      <w:divBdr>
        <w:top w:val="none" w:sz="0" w:space="0" w:color="auto"/>
        <w:left w:val="none" w:sz="0" w:space="0" w:color="auto"/>
        <w:bottom w:val="none" w:sz="0" w:space="0" w:color="auto"/>
        <w:right w:val="none" w:sz="0" w:space="0" w:color="auto"/>
      </w:divBdr>
      <w:divsChild>
        <w:div w:id="1156527417">
          <w:marLeft w:val="0"/>
          <w:marRight w:val="0"/>
          <w:marTop w:val="0"/>
          <w:marBottom w:val="0"/>
          <w:divBdr>
            <w:top w:val="none" w:sz="0" w:space="0" w:color="auto"/>
            <w:left w:val="none" w:sz="0" w:space="0" w:color="auto"/>
            <w:bottom w:val="none" w:sz="0" w:space="0" w:color="auto"/>
            <w:right w:val="none" w:sz="0" w:space="0" w:color="auto"/>
          </w:divBdr>
        </w:div>
        <w:div w:id="74594792">
          <w:marLeft w:val="0"/>
          <w:marRight w:val="0"/>
          <w:marTop w:val="0"/>
          <w:marBottom w:val="0"/>
          <w:divBdr>
            <w:top w:val="none" w:sz="0" w:space="0" w:color="auto"/>
            <w:left w:val="none" w:sz="0" w:space="0" w:color="auto"/>
            <w:bottom w:val="none" w:sz="0" w:space="0" w:color="auto"/>
            <w:right w:val="none" w:sz="0" w:space="0" w:color="auto"/>
          </w:divBdr>
          <w:divsChild>
            <w:div w:id="1892109374">
              <w:marLeft w:val="0"/>
              <w:marRight w:val="0"/>
              <w:marTop w:val="0"/>
              <w:marBottom w:val="0"/>
              <w:divBdr>
                <w:top w:val="none" w:sz="0" w:space="0" w:color="auto"/>
                <w:left w:val="none" w:sz="0" w:space="0" w:color="auto"/>
                <w:bottom w:val="none" w:sz="0" w:space="0" w:color="auto"/>
                <w:right w:val="none" w:sz="0" w:space="0" w:color="auto"/>
              </w:divBdr>
            </w:div>
          </w:divsChild>
        </w:div>
        <w:div w:id="2122188163">
          <w:marLeft w:val="0"/>
          <w:marRight w:val="0"/>
          <w:marTop w:val="0"/>
          <w:marBottom w:val="0"/>
          <w:divBdr>
            <w:top w:val="none" w:sz="0" w:space="0" w:color="auto"/>
            <w:left w:val="none" w:sz="0" w:space="0" w:color="auto"/>
            <w:bottom w:val="none" w:sz="0" w:space="0" w:color="auto"/>
            <w:right w:val="none" w:sz="0" w:space="0" w:color="auto"/>
          </w:divBdr>
        </w:div>
        <w:div w:id="77798853">
          <w:marLeft w:val="0"/>
          <w:marRight w:val="0"/>
          <w:marTop w:val="0"/>
          <w:marBottom w:val="0"/>
          <w:divBdr>
            <w:top w:val="none" w:sz="0" w:space="0" w:color="auto"/>
            <w:left w:val="none" w:sz="0" w:space="0" w:color="auto"/>
            <w:bottom w:val="none" w:sz="0" w:space="0" w:color="auto"/>
            <w:right w:val="none" w:sz="0" w:space="0" w:color="auto"/>
          </w:divBdr>
          <w:divsChild>
            <w:div w:id="2079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0897">
      <w:bodyDiv w:val="1"/>
      <w:marLeft w:val="0"/>
      <w:marRight w:val="0"/>
      <w:marTop w:val="0"/>
      <w:marBottom w:val="0"/>
      <w:divBdr>
        <w:top w:val="none" w:sz="0" w:space="0" w:color="auto"/>
        <w:left w:val="none" w:sz="0" w:space="0" w:color="auto"/>
        <w:bottom w:val="none" w:sz="0" w:space="0" w:color="auto"/>
        <w:right w:val="none" w:sz="0" w:space="0" w:color="auto"/>
      </w:divBdr>
      <w:divsChild>
        <w:div w:id="807938948">
          <w:marLeft w:val="0"/>
          <w:marRight w:val="0"/>
          <w:marTop w:val="0"/>
          <w:marBottom w:val="0"/>
          <w:divBdr>
            <w:top w:val="none" w:sz="0" w:space="0" w:color="auto"/>
            <w:left w:val="none" w:sz="0" w:space="0" w:color="auto"/>
            <w:bottom w:val="none" w:sz="0" w:space="0" w:color="auto"/>
            <w:right w:val="none" w:sz="0" w:space="0" w:color="auto"/>
          </w:divBdr>
        </w:div>
        <w:div w:id="1726951028">
          <w:marLeft w:val="0"/>
          <w:marRight w:val="0"/>
          <w:marTop w:val="0"/>
          <w:marBottom w:val="0"/>
          <w:divBdr>
            <w:top w:val="none" w:sz="0" w:space="0" w:color="auto"/>
            <w:left w:val="none" w:sz="0" w:space="0" w:color="auto"/>
            <w:bottom w:val="none" w:sz="0" w:space="0" w:color="auto"/>
            <w:right w:val="none" w:sz="0" w:space="0" w:color="auto"/>
          </w:divBdr>
          <w:divsChild>
            <w:div w:id="1829784837">
              <w:marLeft w:val="0"/>
              <w:marRight w:val="0"/>
              <w:marTop w:val="0"/>
              <w:marBottom w:val="0"/>
              <w:divBdr>
                <w:top w:val="none" w:sz="0" w:space="0" w:color="auto"/>
                <w:left w:val="none" w:sz="0" w:space="0" w:color="auto"/>
                <w:bottom w:val="none" w:sz="0" w:space="0" w:color="auto"/>
                <w:right w:val="none" w:sz="0" w:space="0" w:color="auto"/>
              </w:divBdr>
            </w:div>
          </w:divsChild>
        </w:div>
        <w:div w:id="446580636">
          <w:marLeft w:val="0"/>
          <w:marRight w:val="0"/>
          <w:marTop w:val="0"/>
          <w:marBottom w:val="0"/>
          <w:divBdr>
            <w:top w:val="none" w:sz="0" w:space="0" w:color="auto"/>
            <w:left w:val="none" w:sz="0" w:space="0" w:color="auto"/>
            <w:bottom w:val="none" w:sz="0" w:space="0" w:color="auto"/>
            <w:right w:val="none" w:sz="0" w:space="0" w:color="auto"/>
          </w:divBdr>
        </w:div>
        <w:div w:id="286395868">
          <w:marLeft w:val="0"/>
          <w:marRight w:val="0"/>
          <w:marTop w:val="0"/>
          <w:marBottom w:val="0"/>
          <w:divBdr>
            <w:top w:val="none" w:sz="0" w:space="0" w:color="auto"/>
            <w:left w:val="none" w:sz="0" w:space="0" w:color="auto"/>
            <w:bottom w:val="none" w:sz="0" w:space="0" w:color="auto"/>
            <w:right w:val="none" w:sz="0" w:space="0" w:color="auto"/>
          </w:divBdr>
          <w:divsChild>
            <w:div w:id="9712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29601">
      <w:bodyDiv w:val="1"/>
      <w:marLeft w:val="0"/>
      <w:marRight w:val="0"/>
      <w:marTop w:val="0"/>
      <w:marBottom w:val="0"/>
      <w:divBdr>
        <w:top w:val="none" w:sz="0" w:space="0" w:color="auto"/>
        <w:left w:val="none" w:sz="0" w:space="0" w:color="auto"/>
        <w:bottom w:val="none" w:sz="0" w:space="0" w:color="auto"/>
        <w:right w:val="none" w:sz="0" w:space="0" w:color="auto"/>
      </w:divBdr>
      <w:divsChild>
        <w:div w:id="670370688">
          <w:marLeft w:val="0"/>
          <w:marRight w:val="0"/>
          <w:marTop w:val="0"/>
          <w:marBottom w:val="0"/>
          <w:divBdr>
            <w:top w:val="none" w:sz="0" w:space="0" w:color="auto"/>
            <w:left w:val="none" w:sz="0" w:space="0" w:color="auto"/>
            <w:bottom w:val="none" w:sz="0" w:space="0" w:color="auto"/>
            <w:right w:val="none" w:sz="0" w:space="0" w:color="auto"/>
          </w:divBdr>
        </w:div>
        <w:div w:id="583729381">
          <w:marLeft w:val="0"/>
          <w:marRight w:val="0"/>
          <w:marTop w:val="0"/>
          <w:marBottom w:val="0"/>
          <w:divBdr>
            <w:top w:val="none" w:sz="0" w:space="0" w:color="auto"/>
            <w:left w:val="none" w:sz="0" w:space="0" w:color="auto"/>
            <w:bottom w:val="none" w:sz="0" w:space="0" w:color="auto"/>
            <w:right w:val="none" w:sz="0" w:space="0" w:color="auto"/>
          </w:divBdr>
          <w:divsChild>
            <w:div w:id="945842311">
              <w:marLeft w:val="0"/>
              <w:marRight w:val="0"/>
              <w:marTop w:val="0"/>
              <w:marBottom w:val="0"/>
              <w:divBdr>
                <w:top w:val="none" w:sz="0" w:space="0" w:color="auto"/>
                <w:left w:val="none" w:sz="0" w:space="0" w:color="auto"/>
                <w:bottom w:val="none" w:sz="0" w:space="0" w:color="auto"/>
                <w:right w:val="none" w:sz="0" w:space="0" w:color="auto"/>
              </w:divBdr>
            </w:div>
          </w:divsChild>
        </w:div>
        <w:div w:id="1548447323">
          <w:marLeft w:val="0"/>
          <w:marRight w:val="0"/>
          <w:marTop w:val="0"/>
          <w:marBottom w:val="0"/>
          <w:divBdr>
            <w:top w:val="none" w:sz="0" w:space="0" w:color="auto"/>
            <w:left w:val="none" w:sz="0" w:space="0" w:color="auto"/>
            <w:bottom w:val="none" w:sz="0" w:space="0" w:color="auto"/>
            <w:right w:val="none" w:sz="0" w:space="0" w:color="auto"/>
          </w:divBdr>
        </w:div>
      </w:divsChild>
    </w:div>
    <w:div w:id="965892455">
      <w:bodyDiv w:val="1"/>
      <w:marLeft w:val="0"/>
      <w:marRight w:val="0"/>
      <w:marTop w:val="0"/>
      <w:marBottom w:val="0"/>
      <w:divBdr>
        <w:top w:val="none" w:sz="0" w:space="0" w:color="auto"/>
        <w:left w:val="none" w:sz="0" w:space="0" w:color="auto"/>
        <w:bottom w:val="none" w:sz="0" w:space="0" w:color="auto"/>
        <w:right w:val="none" w:sz="0" w:space="0" w:color="auto"/>
      </w:divBdr>
      <w:divsChild>
        <w:div w:id="235939253">
          <w:marLeft w:val="0"/>
          <w:marRight w:val="0"/>
          <w:marTop w:val="0"/>
          <w:marBottom w:val="0"/>
          <w:divBdr>
            <w:top w:val="none" w:sz="0" w:space="0" w:color="auto"/>
            <w:left w:val="none" w:sz="0" w:space="0" w:color="auto"/>
            <w:bottom w:val="none" w:sz="0" w:space="0" w:color="auto"/>
            <w:right w:val="none" w:sz="0" w:space="0" w:color="auto"/>
          </w:divBdr>
        </w:div>
        <w:div w:id="1009793604">
          <w:marLeft w:val="0"/>
          <w:marRight w:val="0"/>
          <w:marTop w:val="0"/>
          <w:marBottom w:val="0"/>
          <w:divBdr>
            <w:top w:val="none" w:sz="0" w:space="0" w:color="auto"/>
            <w:left w:val="none" w:sz="0" w:space="0" w:color="auto"/>
            <w:bottom w:val="none" w:sz="0" w:space="0" w:color="auto"/>
            <w:right w:val="none" w:sz="0" w:space="0" w:color="auto"/>
          </w:divBdr>
          <w:divsChild>
            <w:div w:id="363672938">
              <w:marLeft w:val="0"/>
              <w:marRight w:val="0"/>
              <w:marTop w:val="0"/>
              <w:marBottom w:val="0"/>
              <w:divBdr>
                <w:top w:val="none" w:sz="0" w:space="0" w:color="auto"/>
                <w:left w:val="none" w:sz="0" w:space="0" w:color="auto"/>
                <w:bottom w:val="none" w:sz="0" w:space="0" w:color="auto"/>
                <w:right w:val="none" w:sz="0" w:space="0" w:color="auto"/>
              </w:divBdr>
            </w:div>
          </w:divsChild>
        </w:div>
        <w:div w:id="731123625">
          <w:marLeft w:val="0"/>
          <w:marRight w:val="0"/>
          <w:marTop w:val="0"/>
          <w:marBottom w:val="0"/>
          <w:divBdr>
            <w:top w:val="none" w:sz="0" w:space="0" w:color="auto"/>
            <w:left w:val="none" w:sz="0" w:space="0" w:color="auto"/>
            <w:bottom w:val="none" w:sz="0" w:space="0" w:color="auto"/>
            <w:right w:val="none" w:sz="0" w:space="0" w:color="auto"/>
          </w:divBdr>
        </w:div>
        <w:div w:id="386340851">
          <w:marLeft w:val="0"/>
          <w:marRight w:val="0"/>
          <w:marTop w:val="0"/>
          <w:marBottom w:val="0"/>
          <w:divBdr>
            <w:top w:val="none" w:sz="0" w:space="0" w:color="auto"/>
            <w:left w:val="none" w:sz="0" w:space="0" w:color="auto"/>
            <w:bottom w:val="none" w:sz="0" w:space="0" w:color="auto"/>
            <w:right w:val="none" w:sz="0" w:space="0" w:color="auto"/>
          </w:divBdr>
          <w:divsChild>
            <w:div w:id="1190608324">
              <w:marLeft w:val="0"/>
              <w:marRight w:val="0"/>
              <w:marTop w:val="0"/>
              <w:marBottom w:val="0"/>
              <w:divBdr>
                <w:top w:val="none" w:sz="0" w:space="0" w:color="auto"/>
                <w:left w:val="none" w:sz="0" w:space="0" w:color="auto"/>
                <w:bottom w:val="none" w:sz="0" w:space="0" w:color="auto"/>
                <w:right w:val="none" w:sz="0" w:space="0" w:color="auto"/>
              </w:divBdr>
            </w:div>
          </w:divsChild>
        </w:div>
        <w:div w:id="329870202">
          <w:marLeft w:val="0"/>
          <w:marRight w:val="0"/>
          <w:marTop w:val="0"/>
          <w:marBottom w:val="0"/>
          <w:divBdr>
            <w:top w:val="none" w:sz="0" w:space="0" w:color="auto"/>
            <w:left w:val="none" w:sz="0" w:space="0" w:color="auto"/>
            <w:bottom w:val="none" w:sz="0" w:space="0" w:color="auto"/>
            <w:right w:val="none" w:sz="0" w:space="0" w:color="auto"/>
          </w:divBdr>
        </w:div>
        <w:div w:id="2010480137">
          <w:marLeft w:val="0"/>
          <w:marRight w:val="0"/>
          <w:marTop w:val="0"/>
          <w:marBottom w:val="0"/>
          <w:divBdr>
            <w:top w:val="none" w:sz="0" w:space="0" w:color="auto"/>
            <w:left w:val="none" w:sz="0" w:space="0" w:color="auto"/>
            <w:bottom w:val="none" w:sz="0" w:space="0" w:color="auto"/>
            <w:right w:val="none" w:sz="0" w:space="0" w:color="auto"/>
          </w:divBdr>
          <w:divsChild>
            <w:div w:id="1521624580">
              <w:marLeft w:val="0"/>
              <w:marRight w:val="0"/>
              <w:marTop w:val="0"/>
              <w:marBottom w:val="0"/>
              <w:divBdr>
                <w:top w:val="none" w:sz="0" w:space="0" w:color="auto"/>
                <w:left w:val="none" w:sz="0" w:space="0" w:color="auto"/>
                <w:bottom w:val="none" w:sz="0" w:space="0" w:color="auto"/>
                <w:right w:val="none" w:sz="0" w:space="0" w:color="auto"/>
              </w:divBdr>
            </w:div>
          </w:divsChild>
        </w:div>
        <w:div w:id="1577126781">
          <w:marLeft w:val="0"/>
          <w:marRight w:val="0"/>
          <w:marTop w:val="0"/>
          <w:marBottom w:val="0"/>
          <w:divBdr>
            <w:top w:val="none" w:sz="0" w:space="0" w:color="auto"/>
            <w:left w:val="none" w:sz="0" w:space="0" w:color="auto"/>
            <w:bottom w:val="none" w:sz="0" w:space="0" w:color="auto"/>
            <w:right w:val="none" w:sz="0" w:space="0" w:color="auto"/>
          </w:divBdr>
        </w:div>
      </w:divsChild>
    </w:div>
    <w:div w:id="1440753806">
      <w:bodyDiv w:val="1"/>
      <w:marLeft w:val="0"/>
      <w:marRight w:val="0"/>
      <w:marTop w:val="0"/>
      <w:marBottom w:val="0"/>
      <w:divBdr>
        <w:top w:val="none" w:sz="0" w:space="0" w:color="auto"/>
        <w:left w:val="none" w:sz="0" w:space="0" w:color="auto"/>
        <w:bottom w:val="none" w:sz="0" w:space="0" w:color="auto"/>
        <w:right w:val="none" w:sz="0" w:space="0" w:color="auto"/>
      </w:divBdr>
      <w:divsChild>
        <w:div w:id="1753625269">
          <w:marLeft w:val="0"/>
          <w:marRight w:val="0"/>
          <w:marTop w:val="0"/>
          <w:marBottom w:val="0"/>
          <w:divBdr>
            <w:top w:val="none" w:sz="0" w:space="0" w:color="auto"/>
            <w:left w:val="none" w:sz="0" w:space="0" w:color="auto"/>
            <w:bottom w:val="none" w:sz="0" w:space="0" w:color="auto"/>
            <w:right w:val="none" w:sz="0" w:space="0" w:color="auto"/>
          </w:divBdr>
        </w:div>
      </w:divsChild>
    </w:div>
    <w:div w:id="1450589806">
      <w:bodyDiv w:val="1"/>
      <w:marLeft w:val="0"/>
      <w:marRight w:val="0"/>
      <w:marTop w:val="0"/>
      <w:marBottom w:val="0"/>
      <w:divBdr>
        <w:top w:val="none" w:sz="0" w:space="0" w:color="auto"/>
        <w:left w:val="none" w:sz="0" w:space="0" w:color="auto"/>
        <w:bottom w:val="none" w:sz="0" w:space="0" w:color="auto"/>
        <w:right w:val="none" w:sz="0" w:space="0" w:color="auto"/>
      </w:divBdr>
      <w:divsChild>
        <w:div w:id="1761834638">
          <w:marLeft w:val="0"/>
          <w:marRight w:val="0"/>
          <w:marTop w:val="0"/>
          <w:marBottom w:val="0"/>
          <w:divBdr>
            <w:top w:val="none" w:sz="0" w:space="0" w:color="auto"/>
            <w:left w:val="none" w:sz="0" w:space="0" w:color="auto"/>
            <w:bottom w:val="none" w:sz="0" w:space="0" w:color="auto"/>
            <w:right w:val="none" w:sz="0" w:space="0" w:color="auto"/>
          </w:divBdr>
        </w:div>
        <w:div w:id="1004668770">
          <w:marLeft w:val="0"/>
          <w:marRight w:val="0"/>
          <w:marTop w:val="0"/>
          <w:marBottom w:val="0"/>
          <w:divBdr>
            <w:top w:val="none" w:sz="0" w:space="0" w:color="auto"/>
            <w:left w:val="none" w:sz="0" w:space="0" w:color="auto"/>
            <w:bottom w:val="none" w:sz="0" w:space="0" w:color="auto"/>
            <w:right w:val="none" w:sz="0" w:space="0" w:color="auto"/>
          </w:divBdr>
          <w:divsChild>
            <w:div w:id="1103379475">
              <w:marLeft w:val="0"/>
              <w:marRight w:val="0"/>
              <w:marTop w:val="0"/>
              <w:marBottom w:val="0"/>
              <w:divBdr>
                <w:top w:val="none" w:sz="0" w:space="0" w:color="auto"/>
                <w:left w:val="none" w:sz="0" w:space="0" w:color="auto"/>
                <w:bottom w:val="none" w:sz="0" w:space="0" w:color="auto"/>
                <w:right w:val="none" w:sz="0" w:space="0" w:color="auto"/>
              </w:divBdr>
            </w:div>
          </w:divsChild>
        </w:div>
        <w:div w:id="934678112">
          <w:marLeft w:val="0"/>
          <w:marRight w:val="0"/>
          <w:marTop w:val="0"/>
          <w:marBottom w:val="0"/>
          <w:divBdr>
            <w:top w:val="none" w:sz="0" w:space="0" w:color="auto"/>
            <w:left w:val="none" w:sz="0" w:space="0" w:color="auto"/>
            <w:bottom w:val="none" w:sz="0" w:space="0" w:color="auto"/>
            <w:right w:val="none" w:sz="0" w:space="0" w:color="auto"/>
          </w:divBdr>
        </w:div>
        <w:div w:id="974793101">
          <w:marLeft w:val="0"/>
          <w:marRight w:val="0"/>
          <w:marTop w:val="0"/>
          <w:marBottom w:val="0"/>
          <w:divBdr>
            <w:top w:val="none" w:sz="0" w:space="0" w:color="auto"/>
            <w:left w:val="none" w:sz="0" w:space="0" w:color="auto"/>
            <w:bottom w:val="none" w:sz="0" w:space="0" w:color="auto"/>
            <w:right w:val="none" w:sz="0" w:space="0" w:color="auto"/>
          </w:divBdr>
          <w:divsChild>
            <w:div w:id="31075132">
              <w:marLeft w:val="0"/>
              <w:marRight w:val="0"/>
              <w:marTop w:val="0"/>
              <w:marBottom w:val="0"/>
              <w:divBdr>
                <w:top w:val="none" w:sz="0" w:space="0" w:color="auto"/>
                <w:left w:val="none" w:sz="0" w:space="0" w:color="auto"/>
                <w:bottom w:val="none" w:sz="0" w:space="0" w:color="auto"/>
                <w:right w:val="none" w:sz="0" w:space="0" w:color="auto"/>
              </w:divBdr>
            </w:div>
          </w:divsChild>
        </w:div>
        <w:div w:id="1510825856">
          <w:marLeft w:val="0"/>
          <w:marRight w:val="0"/>
          <w:marTop w:val="0"/>
          <w:marBottom w:val="0"/>
          <w:divBdr>
            <w:top w:val="none" w:sz="0" w:space="0" w:color="auto"/>
            <w:left w:val="none" w:sz="0" w:space="0" w:color="auto"/>
            <w:bottom w:val="none" w:sz="0" w:space="0" w:color="auto"/>
            <w:right w:val="none" w:sz="0" w:space="0" w:color="auto"/>
          </w:divBdr>
        </w:div>
        <w:div w:id="768232236">
          <w:marLeft w:val="0"/>
          <w:marRight w:val="0"/>
          <w:marTop w:val="0"/>
          <w:marBottom w:val="0"/>
          <w:divBdr>
            <w:top w:val="none" w:sz="0" w:space="0" w:color="auto"/>
            <w:left w:val="none" w:sz="0" w:space="0" w:color="auto"/>
            <w:bottom w:val="none" w:sz="0" w:space="0" w:color="auto"/>
            <w:right w:val="none" w:sz="0" w:space="0" w:color="auto"/>
          </w:divBdr>
          <w:divsChild>
            <w:div w:id="1304315797">
              <w:marLeft w:val="0"/>
              <w:marRight w:val="0"/>
              <w:marTop w:val="0"/>
              <w:marBottom w:val="0"/>
              <w:divBdr>
                <w:top w:val="none" w:sz="0" w:space="0" w:color="auto"/>
                <w:left w:val="none" w:sz="0" w:space="0" w:color="auto"/>
                <w:bottom w:val="none" w:sz="0" w:space="0" w:color="auto"/>
                <w:right w:val="none" w:sz="0" w:space="0" w:color="auto"/>
              </w:divBdr>
            </w:div>
          </w:divsChild>
        </w:div>
        <w:div w:id="117652633">
          <w:marLeft w:val="0"/>
          <w:marRight w:val="0"/>
          <w:marTop w:val="0"/>
          <w:marBottom w:val="0"/>
          <w:divBdr>
            <w:top w:val="none" w:sz="0" w:space="0" w:color="auto"/>
            <w:left w:val="none" w:sz="0" w:space="0" w:color="auto"/>
            <w:bottom w:val="none" w:sz="0" w:space="0" w:color="auto"/>
            <w:right w:val="none" w:sz="0" w:space="0" w:color="auto"/>
          </w:divBdr>
        </w:div>
      </w:divsChild>
    </w:div>
    <w:div w:id="1561483090">
      <w:bodyDiv w:val="1"/>
      <w:marLeft w:val="0"/>
      <w:marRight w:val="0"/>
      <w:marTop w:val="0"/>
      <w:marBottom w:val="0"/>
      <w:divBdr>
        <w:top w:val="none" w:sz="0" w:space="0" w:color="auto"/>
        <w:left w:val="none" w:sz="0" w:space="0" w:color="auto"/>
        <w:bottom w:val="none" w:sz="0" w:space="0" w:color="auto"/>
        <w:right w:val="none" w:sz="0" w:space="0" w:color="auto"/>
      </w:divBdr>
    </w:div>
    <w:div w:id="1913270908">
      <w:bodyDiv w:val="1"/>
      <w:marLeft w:val="0"/>
      <w:marRight w:val="0"/>
      <w:marTop w:val="0"/>
      <w:marBottom w:val="0"/>
      <w:divBdr>
        <w:top w:val="none" w:sz="0" w:space="0" w:color="auto"/>
        <w:left w:val="none" w:sz="0" w:space="0" w:color="auto"/>
        <w:bottom w:val="none" w:sz="0" w:space="0" w:color="auto"/>
        <w:right w:val="none" w:sz="0" w:space="0" w:color="auto"/>
      </w:divBdr>
      <w:divsChild>
        <w:div w:id="310250807">
          <w:marLeft w:val="0"/>
          <w:marRight w:val="0"/>
          <w:marTop w:val="0"/>
          <w:marBottom w:val="0"/>
          <w:divBdr>
            <w:top w:val="none" w:sz="0" w:space="0" w:color="auto"/>
            <w:left w:val="none" w:sz="0" w:space="0" w:color="auto"/>
            <w:bottom w:val="none" w:sz="0" w:space="0" w:color="auto"/>
            <w:right w:val="none" w:sz="0" w:space="0" w:color="auto"/>
          </w:divBdr>
        </w:div>
        <w:div w:id="1778715914">
          <w:marLeft w:val="0"/>
          <w:marRight w:val="0"/>
          <w:marTop w:val="0"/>
          <w:marBottom w:val="0"/>
          <w:divBdr>
            <w:top w:val="none" w:sz="0" w:space="0" w:color="auto"/>
            <w:left w:val="none" w:sz="0" w:space="0" w:color="auto"/>
            <w:bottom w:val="none" w:sz="0" w:space="0" w:color="auto"/>
            <w:right w:val="none" w:sz="0" w:space="0" w:color="auto"/>
          </w:divBdr>
          <w:divsChild>
            <w:div w:id="55979781">
              <w:marLeft w:val="0"/>
              <w:marRight w:val="0"/>
              <w:marTop w:val="0"/>
              <w:marBottom w:val="0"/>
              <w:divBdr>
                <w:top w:val="none" w:sz="0" w:space="0" w:color="auto"/>
                <w:left w:val="none" w:sz="0" w:space="0" w:color="auto"/>
                <w:bottom w:val="none" w:sz="0" w:space="0" w:color="auto"/>
                <w:right w:val="none" w:sz="0" w:space="0" w:color="auto"/>
              </w:divBdr>
            </w:div>
          </w:divsChild>
        </w:div>
        <w:div w:id="556555513">
          <w:marLeft w:val="0"/>
          <w:marRight w:val="0"/>
          <w:marTop w:val="0"/>
          <w:marBottom w:val="0"/>
          <w:divBdr>
            <w:top w:val="none" w:sz="0" w:space="0" w:color="auto"/>
            <w:left w:val="none" w:sz="0" w:space="0" w:color="auto"/>
            <w:bottom w:val="none" w:sz="0" w:space="0" w:color="auto"/>
            <w:right w:val="none" w:sz="0" w:space="0" w:color="auto"/>
          </w:divBdr>
        </w:div>
      </w:divsChild>
    </w:div>
    <w:div w:id="2050035359">
      <w:bodyDiv w:val="1"/>
      <w:marLeft w:val="0"/>
      <w:marRight w:val="0"/>
      <w:marTop w:val="0"/>
      <w:marBottom w:val="0"/>
      <w:divBdr>
        <w:top w:val="none" w:sz="0" w:space="0" w:color="auto"/>
        <w:left w:val="none" w:sz="0" w:space="0" w:color="auto"/>
        <w:bottom w:val="none" w:sz="0" w:space="0" w:color="auto"/>
        <w:right w:val="none" w:sz="0" w:space="0" w:color="auto"/>
      </w:divBdr>
      <w:divsChild>
        <w:div w:id="1524710050">
          <w:marLeft w:val="0"/>
          <w:marRight w:val="0"/>
          <w:marTop w:val="0"/>
          <w:marBottom w:val="0"/>
          <w:divBdr>
            <w:top w:val="none" w:sz="0" w:space="0" w:color="auto"/>
            <w:left w:val="none" w:sz="0" w:space="0" w:color="auto"/>
            <w:bottom w:val="none" w:sz="0" w:space="0" w:color="auto"/>
            <w:right w:val="none" w:sz="0" w:space="0" w:color="auto"/>
          </w:divBdr>
        </w:div>
        <w:div w:id="36512089">
          <w:marLeft w:val="0"/>
          <w:marRight w:val="0"/>
          <w:marTop w:val="0"/>
          <w:marBottom w:val="0"/>
          <w:divBdr>
            <w:top w:val="none" w:sz="0" w:space="0" w:color="auto"/>
            <w:left w:val="none" w:sz="0" w:space="0" w:color="auto"/>
            <w:bottom w:val="none" w:sz="0" w:space="0" w:color="auto"/>
            <w:right w:val="none" w:sz="0" w:space="0" w:color="auto"/>
          </w:divBdr>
          <w:divsChild>
            <w:div w:id="1768227587">
              <w:marLeft w:val="0"/>
              <w:marRight w:val="0"/>
              <w:marTop w:val="0"/>
              <w:marBottom w:val="0"/>
              <w:divBdr>
                <w:top w:val="none" w:sz="0" w:space="0" w:color="auto"/>
                <w:left w:val="none" w:sz="0" w:space="0" w:color="auto"/>
                <w:bottom w:val="none" w:sz="0" w:space="0" w:color="auto"/>
                <w:right w:val="none" w:sz="0" w:space="0" w:color="auto"/>
              </w:divBdr>
            </w:div>
          </w:divsChild>
        </w:div>
        <w:div w:id="1408958913">
          <w:marLeft w:val="0"/>
          <w:marRight w:val="0"/>
          <w:marTop w:val="0"/>
          <w:marBottom w:val="0"/>
          <w:divBdr>
            <w:top w:val="none" w:sz="0" w:space="0" w:color="auto"/>
            <w:left w:val="none" w:sz="0" w:space="0" w:color="auto"/>
            <w:bottom w:val="none" w:sz="0" w:space="0" w:color="auto"/>
            <w:right w:val="none" w:sz="0" w:space="0" w:color="auto"/>
          </w:divBdr>
        </w:div>
        <w:div w:id="1113674849">
          <w:marLeft w:val="0"/>
          <w:marRight w:val="0"/>
          <w:marTop w:val="0"/>
          <w:marBottom w:val="0"/>
          <w:divBdr>
            <w:top w:val="none" w:sz="0" w:space="0" w:color="auto"/>
            <w:left w:val="none" w:sz="0" w:space="0" w:color="auto"/>
            <w:bottom w:val="none" w:sz="0" w:space="0" w:color="auto"/>
            <w:right w:val="none" w:sz="0" w:space="0" w:color="auto"/>
          </w:divBdr>
          <w:divsChild>
            <w:div w:id="1098213625">
              <w:marLeft w:val="0"/>
              <w:marRight w:val="0"/>
              <w:marTop w:val="0"/>
              <w:marBottom w:val="0"/>
              <w:divBdr>
                <w:top w:val="none" w:sz="0" w:space="0" w:color="auto"/>
                <w:left w:val="none" w:sz="0" w:space="0" w:color="auto"/>
                <w:bottom w:val="none" w:sz="0" w:space="0" w:color="auto"/>
                <w:right w:val="none" w:sz="0" w:space="0" w:color="auto"/>
              </w:divBdr>
            </w:div>
          </w:divsChild>
        </w:div>
        <w:div w:id="1855998095">
          <w:marLeft w:val="0"/>
          <w:marRight w:val="0"/>
          <w:marTop w:val="0"/>
          <w:marBottom w:val="0"/>
          <w:divBdr>
            <w:top w:val="none" w:sz="0" w:space="0" w:color="auto"/>
            <w:left w:val="none" w:sz="0" w:space="0" w:color="auto"/>
            <w:bottom w:val="none" w:sz="0" w:space="0" w:color="auto"/>
            <w:right w:val="none" w:sz="0" w:space="0" w:color="auto"/>
          </w:divBdr>
        </w:div>
        <w:div w:id="22288785">
          <w:marLeft w:val="0"/>
          <w:marRight w:val="0"/>
          <w:marTop w:val="0"/>
          <w:marBottom w:val="0"/>
          <w:divBdr>
            <w:top w:val="none" w:sz="0" w:space="0" w:color="auto"/>
            <w:left w:val="none" w:sz="0" w:space="0" w:color="auto"/>
            <w:bottom w:val="none" w:sz="0" w:space="0" w:color="auto"/>
            <w:right w:val="none" w:sz="0" w:space="0" w:color="auto"/>
          </w:divBdr>
          <w:divsChild>
            <w:div w:id="1138843007">
              <w:marLeft w:val="0"/>
              <w:marRight w:val="0"/>
              <w:marTop w:val="0"/>
              <w:marBottom w:val="0"/>
              <w:divBdr>
                <w:top w:val="none" w:sz="0" w:space="0" w:color="auto"/>
                <w:left w:val="none" w:sz="0" w:space="0" w:color="auto"/>
                <w:bottom w:val="none" w:sz="0" w:space="0" w:color="auto"/>
                <w:right w:val="none" w:sz="0" w:space="0" w:color="auto"/>
              </w:divBdr>
            </w:div>
          </w:divsChild>
        </w:div>
        <w:div w:id="1403529474">
          <w:marLeft w:val="0"/>
          <w:marRight w:val="0"/>
          <w:marTop w:val="0"/>
          <w:marBottom w:val="0"/>
          <w:divBdr>
            <w:top w:val="none" w:sz="0" w:space="0" w:color="auto"/>
            <w:left w:val="none" w:sz="0" w:space="0" w:color="auto"/>
            <w:bottom w:val="none" w:sz="0" w:space="0" w:color="auto"/>
            <w:right w:val="none" w:sz="0" w:space="0" w:color="auto"/>
          </w:divBdr>
        </w:div>
        <w:div w:id="756171144">
          <w:marLeft w:val="0"/>
          <w:marRight w:val="0"/>
          <w:marTop w:val="0"/>
          <w:marBottom w:val="0"/>
          <w:divBdr>
            <w:top w:val="none" w:sz="0" w:space="0" w:color="auto"/>
            <w:left w:val="none" w:sz="0" w:space="0" w:color="auto"/>
            <w:bottom w:val="none" w:sz="0" w:space="0" w:color="auto"/>
            <w:right w:val="none" w:sz="0" w:space="0" w:color="auto"/>
          </w:divBdr>
          <w:divsChild>
            <w:div w:id="1331182317">
              <w:marLeft w:val="0"/>
              <w:marRight w:val="0"/>
              <w:marTop w:val="0"/>
              <w:marBottom w:val="0"/>
              <w:divBdr>
                <w:top w:val="none" w:sz="0" w:space="0" w:color="auto"/>
                <w:left w:val="none" w:sz="0" w:space="0" w:color="auto"/>
                <w:bottom w:val="none" w:sz="0" w:space="0" w:color="auto"/>
                <w:right w:val="none" w:sz="0" w:space="0" w:color="auto"/>
              </w:divBdr>
            </w:div>
          </w:divsChild>
        </w:div>
        <w:div w:id="2034526898">
          <w:marLeft w:val="0"/>
          <w:marRight w:val="0"/>
          <w:marTop w:val="0"/>
          <w:marBottom w:val="0"/>
          <w:divBdr>
            <w:top w:val="none" w:sz="0" w:space="0" w:color="auto"/>
            <w:left w:val="none" w:sz="0" w:space="0" w:color="auto"/>
            <w:bottom w:val="none" w:sz="0" w:space="0" w:color="auto"/>
            <w:right w:val="none" w:sz="0" w:space="0" w:color="auto"/>
          </w:divBdr>
        </w:div>
        <w:div w:id="1876959486">
          <w:marLeft w:val="0"/>
          <w:marRight w:val="0"/>
          <w:marTop w:val="0"/>
          <w:marBottom w:val="0"/>
          <w:divBdr>
            <w:top w:val="none" w:sz="0" w:space="0" w:color="auto"/>
            <w:left w:val="none" w:sz="0" w:space="0" w:color="auto"/>
            <w:bottom w:val="none" w:sz="0" w:space="0" w:color="auto"/>
            <w:right w:val="none" w:sz="0" w:space="0" w:color="auto"/>
          </w:divBdr>
          <w:divsChild>
            <w:div w:id="157026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trips.csv-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Template>
  <TotalTime>1</TotalTime>
  <Pages>17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Lylia Tounsi</cp:lastModifiedBy>
  <cp:revision>2</cp:revision>
  <dcterms:created xsi:type="dcterms:W3CDTF">2024-09-11T13:20:00Z</dcterms:created>
  <dcterms:modified xsi:type="dcterms:W3CDTF">2024-09-11T13:20:00Z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7665ecb,20af1e7d,70247817</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